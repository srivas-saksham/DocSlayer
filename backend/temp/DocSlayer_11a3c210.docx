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42.441649378s.",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"42s"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41.151483988s.",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"41s"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39.863252568s.",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"39s"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