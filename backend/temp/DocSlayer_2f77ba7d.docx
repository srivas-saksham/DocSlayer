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5E8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API returned error: Prompt tokens limit exceeded: 361 &gt; 95. To increase, visit https://openrouter.ai/settings/credits and upgrade to a paid account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