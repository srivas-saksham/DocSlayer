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500 tokens, but can only afford 476.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500 tokens, but can only afford 476. To increase, visit https://openrouter.ai/settings/credits and upgrade to a paid account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This request requires more credits, or fewer max_tokens. You requested up to 500 tokens, but can only afford 476.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