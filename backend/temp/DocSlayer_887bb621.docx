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Q2: Write a function to find all duplicates in two different lists</w:t>
              <w:br/>
              <w:br/>
              <w:t>def find_duplicates(list1, list2):</w:t>
              <w:br/>
              <w:t xml:space="preserve">    duplicates = set(list1).intersection(set(list2))</w:t>
              <w:br/>
              <w:t xml:space="preserve">    return list(duplicates)</w:t>
              <w:br/>
              <w:br/>
              <w:t>while True:</w:t>
              <w:br/>
              <w:t xml:space="preserve">    print("\n--- Duplicate Finder Menu ---")</w:t>
              <w:br/>
              <w:t xml:space="preserve">    print("1. Find Duplicates")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list1 = list(map(int, input("Enter elements of first list separated by space: ").split()))</w:t>
              <w:br/>
              <w:t xml:space="preserve">        list2 = list(map(int, input("Enter elements of second list separated by space: ").split()))</w:t>
              <w:br/>
              <w:t xml:space="preserve">        duplicates = find_duplicates(list1, list2)</w:t>
              <w:br/>
              <w:t xml:space="preserve">        if duplicates:</w:t>
              <w:br/>
              <w:t xml:space="preserve">            print("Duplicates found:", duplicates)</w:t>
              <w:br/>
              <w:t xml:space="preserve">        else:</w:t>
              <w:br/>
              <w:t xml:space="preserve">            print("No duplicates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Q3: Write a function to print the sum of numbers in list having 3 at their units place</w:t>
              <w:br/>
              <w:br/>
              <w:t>def sum_with_units_digit_3(numbers):</w:t>
              <w:br/>
              <w:t xml:space="preserve">    return sum(num for num in numbers if num % 10 == 3)</w:t>
              <w:br/>
              <w:br/>
              <w:t>while True:</w:t>
              <w:br/>
              <w:t xml:space="preserve">    print("\n--- Sum of Numbers Ending with 3 Menu ---")</w:t>
              <w:br/>
              <w:t xml:space="preserve">    print("1. Calculate Sum")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numbers = list(map(int, input("Enter numbers separated by space: ").split()))</w:t>
              <w:br/>
              <w:t xml:space="preserve">        total = sum_with_units_digit_3(numbers)</w:t>
              <w:br/>
              <w:t xml:space="preserve">        print(f"Sum of numbers ending with 3 is: {total}")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