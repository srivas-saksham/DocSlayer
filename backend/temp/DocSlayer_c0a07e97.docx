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API returned error: This request requires more credits, or fewer max_tokens. You requested up to 100 tokens, but can only afford 44.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API request timed out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API returned error: This request requires more credits, or fewer max_tokens. You requested up to 100 tokens, but can only afford 44.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