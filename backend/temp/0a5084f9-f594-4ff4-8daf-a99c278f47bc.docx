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 Numbers: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Creation 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2025-09-17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