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D9D9D9"/>
          </w:tcPr>
          <w:p>
            <w:r>
              <w:rPr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Fira Code" w:hAnsi="Fira Code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D9D9D9"/>
          </w:tcPr>
          <w:p>
            <w:r>
              <w:rPr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Fira Code" w:hAnsi="Fira Code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D9D9D9"/>
          </w:tcPr>
          <w:p>
            <w:r>
              <w:rPr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Fira Code" w:hAnsi="Fira Code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