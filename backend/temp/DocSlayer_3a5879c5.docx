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demonstrate the use of different operators in python.</w:t>
              <w:br/>
              <w:br/>
              <w:t>def operators_demo(a, b):</w:t>
              <w:br/>
              <w:t xml:space="preserve">    print("Addition:", a + b)</w:t>
              <w:br/>
              <w:t xml:space="preserve">    print("Subtraction:", a - b)</w:t>
              <w:br/>
              <w:t xml:space="preserve">    print("Multiplication:", a * b)</w:t>
              <w:br/>
              <w:t xml:space="preserve">    print("Division:", a / b if b != 0 else "Undefined")</w:t>
              <w:br/>
              <w:t xml:space="preserve">    print("Modulus:", a % b if b != 0 else "Undefined")</w:t>
              <w:br/>
              <w:t xml:space="preserve">    print("Floor Division:", a // b if b != 0 else "Undefined")</w:t>
              <w:br/>
              <w:t xml:space="preserve">    print("Exponentiation:", a ** b)</w:t>
              <w:br/>
              <w:t xml:space="preserve">    print("Equal:", a == b)</w:t>
              <w:br/>
              <w:t xml:space="preserve">    print("Not Equal:", a != b)</w:t>
              <w:br/>
              <w:t xml:space="preserve">    print("Greater:", a &gt; b)</w:t>
              <w:br/>
              <w:t xml:space="preserve">    print("Smaller:", a &lt; b)</w:t>
              <w:br/>
              <w:t xml:space="preserve">    print("Logical AND:", a &gt; 0 and b &gt; 0)</w:t>
              <w:br/>
              <w:t xml:space="preserve">    print("Logical OR:", a &gt; 0 or b &gt; 0)</w:t>
              <w:br/>
              <w:t xml:space="preserve">    print("Logical NOT:", not(a &gt; 0))</w:t>
              <w:br/>
              <w:br/>
              <w:t>a = int(input("Enter first number: "))</w:t>
              <w:br/>
              <w:t>b = int(input("Enter second number: "))</w:t>
              <w:br/>
              <w:t>operators_demo(a, b)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Traceback (most recent call last):</w:t>
              <w:br/>
              <w:t xml:space="preserve">  File "&lt;string&gt;", line 19, in &lt;module&gt;</w:t>
              <w:br/>
              <w:t xml:space="preserve">  File "&lt;string&gt;", line 17, in &lt;module&gt;</w:t>
              <w:br/>
              <w:t xml:space="preserve">    a = int(input("Enter first number: "))</w:t>
              <w:br/>
              <w:t>EOFError: EOF when reading a line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print Fibonacci Series 0 1 1 2 3 5 ………..N</w:t>
              <w:br/>
              <w:br/>
              <w:t>n = int(input("Enter the number of terms: "))</w:t>
              <w:br/>
              <w:t>a, b = 0, 1</w:t>
              <w:br/>
              <w:t>print("Fibonacci Series:")</w:t>
              <w:br/>
              <w:t>for _ in range(n):</w:t>
              <w:br/>
              <w:t xml:space="preserve">    print(a)</w:t>
              <w:br/>
              <w:t xml:space="preserve">    a, b = b, a + b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Traceback (most recent call last):</w:t>
              <w:br/>
              <w:t xml:space="preserve">  File "&lt;string&gt;", line 3, in &lt;module&gt;</w:t>
              <w:br/>
              <w:t>EOFError: EOF when reading a line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print the sum of first n prime numbers.</w:t>
              <w:br/>
              <w:br/>
              <w:t>def is_prime(num):</w:t>
              <w:br/>
              <w:t xml:space="preserve">    if num &lt; 2:</w:t>
              <w:br/>
              <w:t xml:space="preserve">        return False</w:t>
              <w:br/>
              <w:t xml:space="preserve">    for i in range(2, int(num ** 0.5) + 1):</w:t>
              <w:br/>
              <w:t xml:space="preserve">        if num % i == 0:</w:t>
              <w:br/>
              <w:t xml:space="preserve">            return False</w:t>
              <w:br/>
              <w:t xml:space="preserve">    return True</w:t>
              <w:br/>
              <w:br/>
              <w:t>n = int(input("Enter Number of Prime Numbers to Sum: "))</w:t>
              <w:br/>
              <w:t>count, num, total = 0, 2, 0</w:t>
              <w:br/>
              <w:t>while count &lt; n:</w:t>
              <w:br/>
              <w:t xml:space="preserve">    if is_prime(num):</w:t>
              <w:br/>
              <w:t xml:space="preserve">        total += num</w:t>
              <w:br/>
              <w:t xml:space="preserve">        count += 1</w:t>
              <w:br/>
              <w:t xml:space="preserve">    num += 1</w:t>
              <w:br/>
              <w:t>print("Sum of first", n, "prime numbers is:", total)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 xml:space="preserve">Enter Number of Prime Numbers to Sum: </w:t>
              <w:br/>
              <w:t>Traceback (most recent call last):</w:t>
              <w:br/>
              <w:t xml:space="preserve">  File "&lt;string&gt;", line 13, in &lt;module&gt;</w:t>
              <w:br/>
              <w:t xml:space="preserve">    n = int(input("Enter Number of Prime Numbers to Sum: "))</w:t>
              <w:br/>
              <w:t>EOFError: EOF when reading a line</w:t>
            </w:r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