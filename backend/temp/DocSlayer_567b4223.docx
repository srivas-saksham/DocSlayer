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Traceback (most recent call last):</w:t>
              <w:br/>
              <w:t xml:space="preserve">  File "&lt;string&gt;", line 20, in &lt;module&gt;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 xml:space="preserve">Enter the number of terms: </w:t>
              <w:br/>
              <w:t>Traceback (most recent call last):</w:t>
              <w:br/>
              <w:t xml:space="preserve">  File "&lt;string&gt;", line 2, in &lt;module&gt;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Traceback (most recent call last):</w:t>
              <w:br/>
              <w:t xml:space="preserve">  File "&lt;string&gt;", line 15, in &lt;module&gt;</w:t>
              <w:br/>
              <w:t xml:space="preserve">  File "&lt;stdin&gt;", line 2, in input</w:t>
              <w:br/>
              <w:t>EOFError: EOF when reading a line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