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Index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S. No.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Topic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Date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Teacher's Signature</w:t>
            </w:r>
          </w:p>
        </w:tc>
      </w:tr>
      <w:tr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1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1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2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2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3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3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4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4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5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5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6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6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7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7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8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8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9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9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1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&lt;?php</w:t>
              <w:br/>
              <w:t>/*</w:t>
              <w:br/>
              <w:t>Q1. Write a regular expression including modifiers, operators and Metacharacters (Menu driven)</w:t>
              <w:br/>
              <w:t>*/</w:t>
              <w:br/>
              <w:br/>
              <w:t>$result = "";</w:t>
              <w:br/>
              <w:br/>
              <w:t>if(isset($_POST['submit'])){</w:t>
              <w:br/>
              <w:t xml:space="preserve">    $choice = $_POST['choice'];</w:t>
              <w:br/>
              <w:t xml:space="preserve">    $input = $_POST['input'];</w:t>
              <w:br/>
              <w:br/>
              <w:t xml:space="preserve">    switch($choice){</w:t>
              <w:br/>
              <w:t xml:space="preserve">        case 1: // ^ and $ (start and end)</w:t>
              <w:br/>
              <w:t xml:space="preserve">            if(preg_match("/^hello$/", $input)){</w:t>
              <w:br/>
              <w:t xml:space="preserve">                $result = "Matched exactly 'hello'";</w:t>
              <w:br/>
              <w:t xml:space="preserve">            } else {</w:t>
              <w:br/>
              <w:t xml:space="preserve">                $result = "No match";</w:t>
              <w:br/>
              <w:t xml:space="preserve">            }</w:t>
              <w:br/>
              <w:t xml:space="preserve">            break;</w:t>
              <w:br/>
              <w:br/>
              <w:t xml:space="preserve">        case 2: // . (any single character)</w:t>
              <w:br/>
              <w:t xml:space="preserve">            if(preg_match("/h.llo/", $input)){</w:t>
              <w:br/>
              <w:t xml:space="preserve">                $result = "Matched pattern h.llo (any single char in place of .)";</w:t>
              <w:br/>
              <w:t xml:space="preserve">            } else {</w:t>
              <w:br/>
              <w:t xml:space="preserve">                $result = "No match";</w:t>
              <w:br/>
              <w:t xml:space="preserve">            }</w:t>
              <w:br/>
              <w:t xml:space="preserve">            break;</w:t>
              <w:br/>
              <w:br/>
              <w:t xml:space="preserve">        case 3: // * and + (zero or more, one or more)</w:t>
              <w:br/>
              <w:t xml:space="preserve">            if(preg_match("/ab*c/", $input)){</w:t>
              <w:br/>
              <w:t xml:space="preserve">                $result = "Matched pattern ab*c (zero or more b)";</w:t>
              <w:br/>
              <w:t xml:space="preserve">            } elseif(preg_match("/ab+c/", $input)){</w:t>
              <w:br/>
              <w:t xml:space="preserve">                $result = "Matched pattern ab+c (one or more b)";</w:t>
              <w:br/>
              <w:t xml:space="preserve">            } else {</w:t>
              <w:br/>
              <w:t xml:space="preserve">                $result = "No match";</w:t>
              <w:br/>
              <w:t xml:space="preserve">            }</w:t>
              <w:br/>
              <w:t xml:space="preserve">            break;</w:t>
              <w:br/>
              <w:br/>
              <w:t xml:space="preserve">        case 4: // | OR and () grouping</w:t>
              <w:br/>
              <w:t xml:space="preserve">            if(preg_match("/cat|dog/", $input)){</w:t>
              <w:br/>
              <w:t xml:space="preserve">                $result = "Matched cat or dog";</w:t>
              <w:br/>
              <w:t xml:space="preserve">            } elseif(preg_match("/(red|blue)car/", $input)){</w:t>
              <w:br/>
              <w:t xml:space="preserve">                $result = "Matched redcar or bluecar";</w:t>
              <w:br/>
              <w:t xml:space="preserve">            } else {</w:t>
              <w:br/>
              <w:t xml:space="preserve">                $result = "No match";</w:t>
              <w:br/>
              <w:t xml:space="preserve">            }</w:t>
              <w:br/>
              <w:t xml:space="preserve">            break;</w:t>
              <w:br/>
              <w:br/>
              <w:t xml:space="preserve">        case 5: // Modifiers i, m, s</w:t>
              <w:br/>
              <w:t xml:space="preserve">            if(preg_match("/hello/i", $input)){</w:t>
              <w:br/>
              <w:t xml:space="preserve">                $result = "Matched 'hello' case-insensitive (i)";</w:t>
              <w:br/>
              <w:t xml:space="preserve">            } elseif(preg_match("/^start/m", $input)){</w:t>
              <w:br/>
              <w:t xml:space="preserve">                $result = "Matched 'start' at beginning of line (m)";</w:t>
              <w:br/>
              <w:t xml:space="preserve">            } elseif(preg_match("/first.*last/s", $input)){</w:t>
              <w:br/>
              <w:t xml:space="preserve">                $result = "Matched across lines using dotall (s)";</w:t>
              <w:br/>
              <w:t xml:space="preserve">            } else {</w:t>
              <w:br/>
              <w:t xml:space="preserve">                $result = "No match with modifiers";</w:t>
              <w:br/>
              <w:t xml:space="preserve">            }</w:t>
              <w:br/>
              <w:t xml:space="preserve">            break;</w:t>
              <w:br/>
              <w:br/>
              <w:t xml:space="preserve">        default:</w:t>
              <w:br/>
              <w:t xml:space="preserve">            $result = "Please select a valid option.";</w:t>
              <w:br/>
              <w:t xml:space="preserve">    }</w:t>
              <w:br/>
              <w:t>}</w:t>
              <w:br/>
              <w:t>?&gt;</w:t>
              <w:br/>
              <w:br/>
              <w:t>&lt;!DOCTYPE html&gt;</w:t>
              <w:br/>
              <w:t>&lt;html&gt;</w:t>
              <w:br/>
              <w:t>&lt;head&gt;</w:t>
              <w:br/>
              <w:t xml:space="preserve">    &lt;title&gt;Regex Menu Driven Program&lt;/title&gt;</w:t>
              <w:br/>
              <w:t>&lt;/head&gt;</w:t>
              <w:br/>
              <w:t>&lt;body&gt;</w:t>
              <w:br/>
              <w:t xml:space="preserve">    &lt;h2&gt;Regex Menu Driven Program&lt;/h2&gt;</w:t>
              <w:br/>
              <w:br/>
              <w:t xml:space="preserve">    &lt;form method="post"&gt;</w:t>
              <w:br/>
              <w:t xml:space="preserve">        &lt;label&gt;Select Option:&lt;/label&gt;</w:t>
              <w:br/>
              <w:t xml:space="preserve">        &lt;select name="choice"&gt;</w:t>
              <w:br/>
              <w:t xml:space="preserve">            &lt;option value="1"&gt;^ and $ (Start/End of string)&lt;/option&gt;</w:t>
              <w:br/>
              <w:t xml:space="preserve">            &lt;option value="2"&gt;. (Any single character)&lt;/option&gt;</w:t>
              <w:br/>
              <w:t xml:space="preserve">            &lt;option value="3"&gt;* and + (Zero or more, One or more)&lt;/option&gt;</w:t>
              <w:br/>
              <w:t xml:space="preserve">            &lt;option value="4"&gt;| (OR) and () grouping&lt;/option&gt;</w:t>
              <w:br/>
              <w:t xml:space="preserve">            &lt;option value="5"&gt;Modifiers: i, m, s&lt;/option&gt;</w:t>
              <w:br/>
              <w:t xml:space="preserve">        &lt;/select&gt;&lt;br&gt;&lt;br&gt;</w:t>
              <w:br/>
              <w:br/>
              <w:t xml:space="preserve">        &lt;label&gt;Enter Input:&lt;/label&gt;</w:t>
              <w:br/>
              <w:t xml:space="preserve">        &lt;input type="text" name="input" required&gt;&lt;br&gt;&lt;br&gt;</w:t>
              <w:br/>
              <w:br/>
              <w:t xml:space="preserve">        &lt;input type="submit" name="submit" value="Check"&gt;</w:t>
              <w:br/>
              <w:t xml:space="preserve">    &lt;/form&gt;</w:t>
              <w:br/>
              <w:br/>
              <w:t xml:space="preserve">    &lt;?php</w:t>
              <w:br/>
              <w:t xml:space="preserve">        if($result != ""){</w:t>
              <w:br/>
              <w:t xml:space="preserve">            echo "&lt;h3&gt;Result: $result&lt;/h3&gt;";</w:t>
              <w:br/>
              <w:t xml:space="preserve">        }</w:t>
              <w:br/>
              <w:t xml:space="preserve">    ?&gt;</w:t>
              <w:br/>
              <w:t>&lt;/body&gt;</w:t>
              <w:br/>
              <w:t>&lt;/html&gt;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{'usageMetadata': {'promptTokenCount': 1136, 'totalTokenCount': 1136, 'promptTokensDetails': [{'modality': 'TEXT', 'tokenCount': 1136}]}, 'modelVersion': 'gemini-2.0-flash-exp', 'responseId': '0jjZaMDfE67H0-kPvdC-8A8'}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2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&lt;?php</w:t>
              <w:br/>
              <w:t>/*</w:t>
              <w:br/>
              <w:t>Q2. Write a program to show the usage of switch-case and for/while/do while loop to create a menu driven program for calculator</w:t>
              <w:br/>
              <w:t>*/</w:t>
              <w:br/>
              <w:br/>
              <w:t>$result = "";</w:t>
              <w:br/>
              <w:br/>
              <w:t>if(isset($_POST['submit'])){</w:t>
              <w:br/>
              <w:t xml:space="preserve">    $num1 = $_POST['num1'];</w:t>
              <w:br/>
              <w:t xml:space="preserve">    $num2 = $_POST['num2'];</w:t>
              <w:br/>
              <w:t xml:space="preserve">    $choice = $_POST['choice'];</w:t>
              <w:br/>
              <w:br/>
              <w:t xml:space="preserve">    switch($choice){</w:t>
              <w:br/>
              <w:t xml:space="preserve">        case "1":</w:t>
              <w:br/>
              <w:t xml:space="preserve">            $result = $num1 + $num2;</w:t>
              <w:br/>
              <w:t xml:space="preserve">            break;</w:t>
              <w:br/>
              <w:t xml:space="preserve">        case "2":</w:t>
              <w:br/>
              <w:t xml:space="preserve">            $result = $num1 - $num2;</w:t>
              <w:br/>
              <w:t xml:space="preserve">            break;</w:t>
              <w:br/>
              <w:t xml:space="preserve">        case "3":</w:t>
              <w:br/>
              <w:t xml:space="preserve">            $result = $num1 * $num2;</w:t>
              <w:br/>
              <w:t xml:space="preserve">            break;</w:t>
              <w:br/>
              <w:t xml:space="preserve">        case "4":</w:t>
              <w:br/>
              <w:t xml:space="preserve">            if($num2 != 0){</w:t>
              <w:br/>
              <w:t xml:space="preserve">                $result = $num1 / $num2;</w:t>
              <w:br/>
              <w:t xml:space="preserve">            } else {</w:t>
              <w:br/>
              <w:t xml:space="preserve">                $result = "Error: Division by zero!";</w:t>
              <w:br/>
              <w:t xml:space="preserve">            }</w:t>
              <w:br/>
              <w:t xml:space="preserve">            break;</w:t>
              <w:br/>
              <w:t xml:space="preserve">        default:</w:t>
              <w:br/>
              <w:t xml:space="preserve">            $result = "Invalid choice!";</w:t>
              <w:br/>
              <w:t xml:space="preserve">    }</w:t>
              <w:br/>
              <w:t>}</w:t>
              <w:br/>
              <w:t>?&gt;</w:t>
              <w:br/>
              <w:br/>
              <w:t>&lt;!DOCTYPE html&gt;</w:t>
              <w:br/>
              <w:t>&lt;html&gt;</w:t>
              <w:br/>
              <w:t>&lt;head&gt;</w:t>
              <w:br/>
              <w:t xml:space="preserve">    &lt;title&gt;Simple Calculator&lt;/title&gt;</w:t>
              <w:br/>
              <w:t>&lt;/head&gt;</w:t>
              <w:br/>
              <w:t>&lt;body&gt;</w:t>
              <w:br/>
              <w:t xml:space="preserve">    &lt;h2&gt;Simple Calculator&lt;/h2&gt;</w:t>
              <w:br/>
              <w:t xml:space="preserve">    &lt;form method="post"&gt;</w:t>
              <w:br/>
              <w:t xml:space="preserve">        &lt;label&gt;First Number:&lt;/label&gt;</w:t>
              <w:br/>
              <w:t xml:space="preserve">        &lt;input type="number" name="num1" required&gt;&lt;br&gt;&lt;br&gt;</w:t>
              <w:br/>
              <w:br/>
              <w:t xml:space="preserve">        &lt;label&gt;Second Number:&lt;/label&gt;</w:t>
              <w:br/>
              <w:t xml:space="preserve">        &lt;input type="number" name="num2" required&gt;&lt;br&gt;&lt;br&gt;</w:t>
              <w:br/>
              <w:br/>
              <w:t xml:space="preserve">        &lt;label&gt;Choose Operation:&lt;/label&gt;</w:t>
              <w:br/>
              <w:t xml:space="preserve">        &lt;select name="choice"&gt;</w:t>
              <w:br/>
              <w:t xml:space="preserve">            &lt;option value="1"&gt;Addition&lt;/option&gt;</w:t>
              <w:br/>
              <w:t xml:space="preserve">            &lt;option value="2"&gt;Subtraction&lt;/option&gt;</w:t>
              <w:br/>
              <w:t xml:space="preserve">            &lt;option value="3"&gt;Multiplication&lt;/option&gt;</w:t>
              <w:br/>
              <w:t xml:space="preserve">            &lt;option value="4"&gt;Division&lt;/option&gt;</w:t>
              <w:br/>
              <w:t xml:space="preserve">        &lt;/select&gt;&lt;br&gt;&lt;br&gt;</w:t>
              <w:br/>
              <w:br/>
              <w:t xml:space="preserve">        &lt;input type="submit" name="submit" value="Calculate"&gt;</w:t>
              <w:br/>
              <w:t xml:space="preserve">    &lt;/form&gt;</w:t>
              <w:br/>
              <w:br/>
              <w:t xml:space="preserve">    &lt;?php</w:t>
              <w:br/>
              <w:t xml:space="preserve">    if($result !== ""){</w:t>
              <w:br/>
              <w:t xml:space="preserve">        echo "&lt;h3&gt;Result: $result&lt;/h3&gt;";</w:t>
              <w:br/>
              <w:t xml:space="preserve">    }</w:t>
              <w:br/>
              <w:t xml:space="preserve">    ?&gt;</w:t>
              <w:br/>
              <w:t>&lt;/body&gt;</w:t>
              <w:br/>
              <w:t>&lt;/html&gt;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{'usageMetadata': {'promptTokenCount': 802, 'totalTokenCount': 802, 'promptTokensDetails': [{'modality': 'TEXT', 'tokenCount': 802}]}, 'modelVersion': 'gemini-2.0-flash-exp', 'responseId': '1TjZaNjYEriBmtkPwuDeoQk'}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3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&lt;?php</w:t>
              <w:br/>
              <w:t>/*</w:t>
              <w:br/>
              <w:t>Q3. Menu-driven program to perform all types of array sorting</w:t>
              <w:br/>
              <w:t>*/</w:t>
              <w:br/>
              <w:br/>
              <w:t>if(isset($_POST['submit'])){</w:t>
              <w:br/>
              <w:t xml:space="preserve">    // Input array (comma-separated)</w:t>
              <w:br/>
              <w:t xml:space="preserve">    $input = $_POST['numbers'];</w:t>
              <w:br/>
              <w:t xml:space="preserve">    $numbers = array_map('trim', explode(",", $input)); // Convert to array</w:t>
              <w:br/>
              <w:br/>
              <w:t xml:space="preserve">    // Associative array (predefined for demonstration)</w:t>
              <w:br/>
              <w:t xml:space="preserve">    $assoc = array("a"=&gt;3, "b"=&gt;1, "c"=&gt;4, "d"=&gt;2);</w:t>
              <w:br/>
              <w:br/>
              <w:t xml:space="preserve">    $continue = true;</w:t>
              <w:br/>
              <w:t xml:space="preserve">    $output = "";</w:t>
              <w:br/>
              <w:br/>
              <w:t xml:space="preserve">    while($continue){</w:t>
              <w:br/>
              <w:t xml:space="preserve">        $choice = $_POST['choice'] ?? "";</w:t>
              <w:br/>
              <w:br/>
              <w:t xml:space="preserve">        switch($choice){</w:t>
              <w:br/>
              <w:t xml:space="preserve">            case "1": // Ascending sort</w:t>
              <w:br/>
              <w:t xml:space="preserve">                $asc = $numbers;</w:t>
              <w:br/>
              <w:t xml:space="preserve">                sort($asc);</w:t>
              <w:br/>
              <w:t xml:space="preserve">                $output = "Ascending Sort: ";</w:t>
              <w:br/>
              <w:t xml:space="preserve">                $output .= implode(", ", $asc);</w:t>
              <w:br/>
              <w:t xml:space="preserve">                break;</w:t>
              <w:br/>
              <w:br/>
              <w:t xml:space="preserve">            case "2": // Descending sort</w:t>
              <w:br/>
              <w:t xml:space="preserve">                $desc = $numbers;</w:t>
              <w:br/>
              <w:t xml:space="preserve">                rsort($desc);</w:t>
              <w:br/>
              <w:t xml:space="preserve">                $output = "Descending Sort: ";</w:t>
              <w:br/>
              <w:t xml:space="preserve">                $output .= implode(", ", $desc);</w:t>
              <w:br/>
              <w:t xml:space="preserve">                break;</w:t>
              <w:br/>
              <w:br/>
              <w:t xml:space="preserve">            case "3": // Associative sort by values ascending</w:t>
              <w:br/>
              <w:t xml:space="preserve">                $assoc_copy = $assoc;</w:t>
              <w:br/>
              <w:t xml:space="preserve">                asort($assoc_copy);</w:t>
              <w:br/>
              <w:t xml:space="preserve">                $output = "Associative Array Ascending by values: ";</w:t>
              <w:br/>
              <w:t xml:space="preserve">                foreach($assoc_copy as $k =&gt; $v) $output .= "$k=&gt;$v, ";</w:t>
              <w:br/>
              <w:t xml:space="preserve">                $output = rtrim($output, ", ");</w:t>
              <w:br/>
              <w:t xml:space="preserve">                break;</w:t>
              <w:br/>
              <w:br/>
              <w:t xml:space="preserve">            case "4": // Associative sort by values descending</w:t>
              <w:br/>
              <w:t xml:space="preserve">                $assoc_copy = $assoc;</w:t>
              <w:br/>
              <w:t xml:space="preserve">                arsort($assoc_copy);</w:t>
              <w:br/>
              <w:t xml:space="preserve">                $output = "Associative Array Descending by values: ";</w:t>
              <w:br/>
              <w:t xml:space="preserve">                foreach($assoc_copy as $k =&gt; $v) $output .= "$k=&gt;$v, ";</w:t>
              <w:br/>
              <w:t xml:space="preserve">                $output = rtrim($output, ", ");</w:t>
              <w:br/>
              <w:t xml:space="preserve">                break;</w:t>
              <w:br/>
              <w:br/>
              <w:t xml:space="preserve">            case "5": // Sort by keys ascending</w:t>
              <w:br/>
              <w:t xml:space="preserve">                $assoc_copy = $assoc;</w:t>
              <w:br/>
              <w:t xml:space="preserve">                ksort($assoc_copy);</w:t>
              <w:br/>
              <w:t xml:space="preserve">                $output = "Associative Array Ascending by keys: ";</w:t>
              <w:br/>
              <w:t xml:space="preserve">                foreach($assoc_copy as $k =&gt; $v) $output .= "$k=&gt;$v, ";</w:t>
              <w:br/>
              <w:t xml:space="preserve">                $output = rtrim($output, ", ");</w:t>
              <w:br/>
              <w:t xml:space="preserve">                break;</w:t>
              <w:br/>
              <w:br/>
              <w:t xml:space="preserve">            case "6": // Sort by keys descending</w:t>
              <w:br/>
              <w:t xml:space="preserve">                $assoc_copy = $assoc;</w:t>
              <w:br/>
              <w:t xml:space="preserve">                krsort($assoc_copy);</w:t>
              <w:br/>
              <w:t xml:space="preserve">                $output = "Associative Array Descending by keys: ";</w:t>
              <w:br/>
              <w:t xml:space="preserve">                foreach($assoc_copy as $k =&gt; $v) $output .= "$k=&gt;$v, ";</w:t>
              <w:br/>
              <w:t xml:space="preserve">                $output = rtrim($output, ", ");</w:t>
              <w:br/>
              <w:t xml:space="preserve">                break;</w:t>
              <w:br/>
              <w:br/>
              <w:t xml:space="preserve">            case "7": // Exit</w:t>
              <w:br/>
              <w:t xml:space="preserve">                $continue = false;</w:t>
              <w:br/>
              <w:t xml:space="preserve">                $output = "Exited menu.";</w:t>
              <w:br/>
              <w:t xml:space="preserve">                break;</w:t>
              <w:br/>
              <w:br/>
              <w:t xml:space="preserve">            default:</w:t>
              <w:br/>
              <w:t xml:space="preserve">                $output = "Please select a valid option.";</w:t>
              <w:br/>
              <w:t xml:space="preserve">        }</w:t>
              <w:br/>
              <w:br/>
              <w:t xml:space="preserve">        break; // Break the while loop after processing choice once</w:t>
              <w:br/>
              <w:t xml:space="preserve">    }</w:t>
              <w:br/>
              <w:t>}</w:t>
              <w:br/>
              <w:t>?&gt;</w:t>
              <w:br/>
              <w:br/>
              <w:t>&lt;!DOCTYPE html&gt;</w:t>
              <w:br/>
              <w:t>&lt;html&gt;</w:t>
              <w:br/>
              <w:t>&lt;head&gt;</w:t>
              <w:br/>
              <w:t xml:space="preserve">    &lt;title&gt;Array Sorting Demo - Menu Driven&lt;/title&gt;</w:t>
              <w:br/>
              <w:t>&lt;/head&gt;</w:t>
              <w:br/>
              <w:t>&lt;body&gt;</w:t>
              <w:br/>
              <w:t xml:space="preserve">    &lt;h2&gt;Array Sorting Demo (Menu Driven)&lt;/h2&gt;</w:t>
              <w:br/>
              <w:br/>
              <w:t xml:space="preserve">    &lt;form method="post"&gt;</w:t>
              <w:br/>
              <w:t xml:space="preserve">        &lt;label&gt;Enter numbers (comma-separated):&lt;/label&gt;</w:t>
              <w:br/>
              <w:t xml:space="preserve">        &lt;input type="text" name="numbers" required value="&lt;?php echo $_POST['numbers'] ?? ''; ?&gt;"&gt;&lt;br&gt;&lt;br&gt;</w:t>
              <w:br/>
              <w:br/>
              <w:t xml:space="preserve">        &lt;label&gt;Select sorting operation:&lt;/label&gt;&lt;br&gt;</w:t>
              <w:br/>
              <w:t xml:space="preserve">        &lt;input type="radio" name="choice" value="1"&gt; Sort Numbers Ascending&lt;br&gt;</w:t>
              <w:br/>
              <w:t xml:space="preserve">        &lt;input type="radio" name="choice" value="2"&gt; Sort Numbers Descending&lt;br&gt;</w:t>
              <w:br/>
              <w:t xml:space="preserve">        &lt;input type="radio" name="choice" value="3"&gt; Associative Ascending by values&lt;br&gt;</w:t>
              <w:br/>
              <w:t xml:space="preserve">        &lt;input type="radio" name="choice" value="4"&gt; Associative Descending by values&lt;br&gt;</w:t>
              <w:br/>
              <w:t xml:space="preserve">        &lt;input type="radio" name="choice" value="5"&gt; Associative Ascending by keys&lt;br&gt;</w:t>
              <w:br/>
              <w:t xml:space="preserve">        &lt;input type="radio" name="choice" value="6"&gt; Associative Descending by keys&lt;br&gt;</w:t>
              <w:br/>
              <w:t xml:space="preserve">        &lt;input type="radio" name="choice" value="7"&gt; Exit&lt;br&gt;&lt;br&gt;</w:t>
              <w:br/>
              <w:br/>
              <w:t xml:space="preserve">        &lt;input type="submit" name="submit" value="Submit"&gt;</w:t>
              <w:br/>
              <w:t xml:space="preserve">    &lt;/form&gt;</w:t>
              <w:br/>
              <w:br/>
              <w:t xml:space="preserve">    &lt;?php if(isset($numbers)) { ?&gt;</w:t>
              <w:br/>
              <w:t xml:space="preserve">        &lt;h3&gt;Original Array:&lt;/h3&gt;</w:t>
              <w:br/>
              <w:t xml:space="preserve">        &lt;?php echo implode(", ", $numbers); ?&gt;</w:t>
              <w:br/>
              <w:br/>
              <w:t xml:space="preserve">        &lt;h3&gt;Associative Array:&lt;/h3&gt;</w:t>
              <w:br/>
              <w:t xml:space="preserve">        &lt;?php foreach($assoc as $k=&gt;$v) echo "$k=&gt;$v, "; ?&gt;</w:t>
              <w:br/>
              <w:br/>
              <w:t xml:space="preserve">        &lt;h3&gt;Result:&lt;/h3&gt;</w:t>
              <w:br/>
              <w:t xml:space="preserve">        &lt;?php echo $output; ?&gt;</w:t>
              <w:br/>
              <w:t xml:space="preserve">    &lt;?php } ?&gt;</w:t>
              <w:br/>
              <w:t>&lt;/body&gt;</w:t>
              <w:br/>
              <w:t>&lt;/html&gt;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{'usageMetadata': {'promptTokenCount': 1375, 'totalTokenCount': 1375, 'promptTokensDetails': [{'modality': 'TEXT', 'tokenCount': 1375}]}, 'modelVersion': 'gemini-2.0-flash-exp', 'responseId': '2DjZaICNK6KwqtsPvoKRiQk'}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4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&lt;?php</w:t>
              <w:br/>
              <w:t>/*</w:t>
              <w:br/>
              <w:t>Q4. Menu-driven program to implement Array-pad(), array_slice(), array_splice(), list() functions.</w:t>
              <w:br/>
              <w:t>*/</w:t>
              <w:br/>
              <w:br/>
              <w:t>$result = "";</w:t>
              <w:br/>
              <w:br/>
              <w:t>if(isset($_POST['submit'])){</w:t>
              <w:br/>
              <w:t xml:space="preserve">    // Get input array from form (comma-separated)</w:t>
              <w:br/>
              <w:t xml:space="preserve">    $input = $_POST['array'];</w:t>
              <w:br/>
              <w:t xml:space="preserve">    $arr = explode(",", $input); // convert to array</w:t>
              <w:br/>
              <w:t xml:space="preserve">    $continue = true;</w:t>
              <w:br/>
              <w:t xml:space="preserve">    $output = ""; // store results for display</w:t>
              <w:br/>
              <w:br/>
              <w:t xml:space="preserve">    while($continue){</w:t>
              <w:br/>
              <w:t xml:space="preserve">        $choice = $_POST['choice'] ?? "";</w:t>
              <w:br/>
              <w:br/>
              <w:t xml:space="preserve">        switch($choice){</w:t>
              <w:br/>
              <w:t xml:space="preserve">            case "1": // array_pad</w:t>
              <w:br/>
              <w:t xml:space="preserve">                $padded = array_pad($arr, 7, "X");</w:t>
              <w:br/>
              <w:t xml:space="preserve">                $output = "Array after array_pad (length 7, pad with 'X'):&lt;br&gt;";</w:t>
              <w:br/>
              <w:t xml:space="preserve">                foreach($padded as $value) $output .= $value . " ";</w:t>
              <w:br/>
              <w:t xml:space="preserve">                break;</w:t>
              <w:br/>
              <w:br/>
              <w:t xml:space="preserve">            case "2": // array_slice</w:t>
              <w:br/>
              <w:t xml:space="preserve">                $sliced = array_slice($arr, 1, 3);</w:t>
              <w:br/>
              <w:t xml:space="preserve">                $output = "Array after array_slice (3 elements from index 1):&lt;br&gt;";</w:t>
              <w:br/>
              <w:t xml:space="preserve">                foreach($sliced as $value) $output .= $value . " ";</w:t>
              <w:br/>
              <w:t xml:space="preserve">                break;</w:t>
              <w:br/>
              <w:br/>
              <w:t xml:space="preserve">            case "3": // array_splice</w:t>
              <w:br/>
              <w:t xml:space="preserve">                $splice_arr = $arr; // copy array</w:t>
              <w:br/>
              <w:t xml:space="preserve">                array_splice($splice_arr, 2, 2, ["Y","Z"]);</w:t>
              <w:br/>
              <w:t xml:space="preserve">                $output = "Array after array_splice (replace 2 elements at index 2 with 'Y','Z'):&lt;br&gt;";</w:t>
              <w:br/>
              <w:t xml:space="preserve">                foreach($splice_arr as $value) $output .= $value . " ";</w:t>
              <w:br/>
              <w:t xml:space="preserve">                break;</w:t>
              <w:br/>
              <w:br/>
              <w:t xml:space="preserve">            case "4": // list()</w:t>
              <w:br/>
              <w:t xml:space="preserve">                list($first, $second) = $arr;</w:t>
              <w:br/>
              <w:t xml:space="preserve">                $output = "Using list() to get first two elements:&lt;br&gt;";</w:t>
              <w:br/>
              <w:t xml:space="preserve">                $output .= "First: $first, Second: $second";</w:t>
              <w:br/>
              <w:t xml:space="preserve">                break;</w:t>
              <w:br/>
              <w:br/>
              <w:t xml:space="preserve">            case "5": // Exit</w:t>
              <w:br/>
              <w:t xml:space="preserve">                $continue = false;</w:t>
              <w:br/>
              <w:t xml:space="preserve">                $output = "Exited menu.";</w:t>
              <w:br/>
              <w:t xml:space="preserve">                break;</w:t>
              <w:br/>
              <w:br/>
              <w:t xml:space="preserve">            default:</w:t>
              <w:br/>
              <w:t xml:space="preserve">                $output = "Please select a valid option.";</w:t>
              <w:br/>
              <w:t xml:space="preserve">        }</w:t>
              <w:br/>
              <w:br/>
              <w:t xml:space="preserve">        break; // break the while after processing choice once</w:t>
              <w:br/>
              <w:t xml:space="preserve">    }</w:t>
              <w:br/>
              <w:t>}</w:t>
              <w:br/>
              <w:t>?&gt;</w:t>
              <w:br/>
              <w:br/>
              <w:t>&lt;!DOCTYPE html&gt;</w:t>
              <w:br/>
              <w:t>&lt;html&gt;</w:t>
              <w:br/>
              <w:t>&lt;head&gt;</w:t>
              <w:br/>
              <w:t xml:space="preserve">    &lt;title&gt;Array Functions Demo - Menu Driven&lt;/title&gt;</w:t>
              <w:br/>
              <w:t>&lt;/head&gt;</w:t>
              <w:br/>
              <w:t>&lt;body&gt;</w:t>
              <w:br/>
              <w:t xml:space="preserve">    &lt;h2&gt;Array Functions Demo (Menu Driven)&lt;/h2&gt;</w:t>
              <w:br/>
              <w:br/>
              <w:t xml:space="preserve">    &lt;form method="post"&gt;</w:t>
              <w:br/>
              <w:t xml:space="preserve">        &lt;label&gt;Enter array elements (comma-separated):&lt;/label&gt;</w:t>
              <w:br/>
              <w:t xml:space="preserve">        &lt;input type="text" name="array" required value="&lt;?php echo $_POST['array'] ?? ''; ?&gt;"&gt;&lt;br&gt;&lt;br&gt;</w:t>
              <w:br/>
              <w:br/>
              <w:t xml:space="preserve">        &lt;label&gt;Select operation:&lt;/label&gt;&lt;br&gt;</w:t>
              <w:br/>
              <w:t xml:space="preserve">        &lt;input type="radio" name="choice" value="1"&gt; Array Pad&lt;br&gt;</w:t>
              <w:br/>
              <w:t xml:space="preserve">        &lt;input type="radio" name="choice" value="2"&gt; Array Slice&lt;br&gt;</w:t>
              <w:br/>
              <w:t xml:space="preserve">        &lt;input type="radio" name="choice" value="3"&gt; Array Splice&lt;br&gt;</w:t>
              <w:br/>
              <w:t xml:space="preserve">        &lt;input type="radio" name="choice" value="4"&gt; List&lt;br&gt;</w:t>
              <w:br/>
              <w:t xml:space="preserve">        &lt;input type="radio" name="choice" value="5"&gt; Exit&lt;br&gt;&lt;br&gt;</w:t>
              <w:br/>
              <w:br/>
              <w:t xml:space="preserve">        &lt;input type="submit" name="submit" value="Submit"&gt;</w:t>
              <w:br/>
              <w:t xml:space="preserve">    &lt;/form&gt;</w:t>
              <w:br/>
              <w:br/>
              <w:t xml:space="preserve">    &lt;?php if(isset($arr)) { ?&gt;</w:t>
              <w:br/>
              <w:t xml:space="preserve">        &lt;h3&gt;Original Array:&lt;/h3&gt;</w:t>
              <w:br/>
              <w:t xml:space="preserve">        &lt;?php foreach($arr as $value) echo $value . " "; ?&gt;</w:t>
              <w:br/>
              <w:br/>
              <w:t xml:space="preserve">        &lt;h3&gt;Result:&lt;/h3&gt;</w:t>
              <w:br/>
              <w:t xml:space="preserve">        &lt;?php echo $output; ?&gt;</w:t>
              <w:br/>
              <w:t xml:space="preserve">    &lt;?php } ?&gt;</w:t>
              <w:br/>
              <w:t>&lt;/body&gt;</w:t>
              <w:br/>
              <w:t>&lt;/html&gt;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{'usageMetadata': {'promptTokenCount': 1126, 'totalTokenCount': 1126, 'promptTokensDetails': [{'modality': 'TEXT', 'tokenCount': 1126}]}, 'modelVersion': 'gemini-2.0-flash-exp', 'responseId': '2zjZaMyALO-ez7IP2-_nqQ8'}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5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&lt;?php</w:t>
              <w:br/>
              <w:t>/*</w:t>
              <w:br/>
              <w:t>Q5. Menu-driven Login Form Validation using PHP</w:t>
              <w:br/>
              <w:t>*/</w:t>
              <w:br/>
              <w:br/>
              <w:t>$message = "";</w:t>
              <w:br/>
              <w:br/>
              <w:t>// Predefined credentials for demo</w:t>
              <w:br/>
              <w:t>$valid_username = "user123";</w:t>
              <w:br/>
              <w:t>$valid_password = "Pass@123";</w:t>
              <w:br/>
              <w:br/>
              <w:t>if(isset($_POST['submit'])){</w:t>
              <w:br/>
              <w:t xml:space="preserve">    $continue = true;</w:t>
              <w:br/>
              <w:t xml:space="preserve">    $choice = $_POST['choice'] ?? "";</w:t>
              <w:br/>
              <w:br/>
              <w:t xml:space="preserve">    while($continue){</w:t>
              <w:br/>
              <w:t xml:space="preserve">        switch($choice){</w:t>
              <w:br/>
              <w:t xml:space="preserve">            case "1": // Login validation</w:t>
              <w:br/>
              <w:t xml:space="preserve">                // Using $_REQUEST to get data</w:t>
              <w:br/>
              <w:t xml:space="preserve">                $username = $_REQUEST['username'] ?? "";</w:t>
              <w:br/>
              <w:t xml:space="preserve">                $password = $_REQUEST['password'] ?? "";</w:t>
              <w:br/>
              <w:br/>
              <w:t xml:space="preserve">                // Validate username: only letters and numbers, 3-15 characters</w:t>
              <w:br/>
              <w:t xml:space="preserve">                if(!preg_match("/^[a-zA-Z0-9]{3,15}$/", $username)){</w:t>
              <w:br/>
              <w:t xml:space="preserve">                    $message = "Invalid username! Only letters/numbers, 3-15 chars.";</w:t>
              <w:br/>
              <w:t xml:space="preserve">                }</w:t>
              <w:br/>
              <w:t xml:space="preserve">                // Validate password: at least 6 chars, must include letters &amp; numbers</w:t>
              <w:br/>
              <w:t xml:space="preserve">                elseif(!preg_match("/^(?=.*[A-Za-z])(?=.*\d)[A-Za-z\d@#$%^&amp;+=]{6,}$/", $password)){</w:t>
              <w:br/>
              <w:t xml:space="preserve">                    $message = "Invalid password! Must be at least 6 chars with letters &amp; numbers.";</w:t>
              <w:br/>
              <w:t xml:space="preserve">                }</w:t>
              <w:br/>
              <w:t xml:space="preserve">                // Check credentials</w:t>
              <w:br/>
              <w:t xml:space="preserve">                elseif($username == $valid_username &amp;&amp; $password == $valid_password){</w:t>
              <w:br/>
              <w:t xml:space="preserve">                    $message = "Login successful! Welcome $username.";</w:t>
              <w:br/>
              <w:t xml:space="preserve">                } else {</w:t>
              <w:br/>
              <w:t xml:space="preserve">                    $message = "Login failed! Incorrect username or password.";</w:t>
              <w:br/>
              <w:t xml:space="preserve">                }</w:t>
              <w:br/>
              <w:t xml:space="preserve">                break;</w:t>
              <w:br/>
              <w:br/>
              <w:t xml:space="preserve">            case "2": // Display credential rules</w:t>
              <w:br/>
              <w:t xml:space="preserve">                $message = "Username: 3-15 chars, letters &amp; numbers only.&lt;br&gt;";</w:t>
              <w:br/>
              <w:t xml:space="preserve">                $message .= "Password: At least 6 chars, must include letters &amp; numbers.";</w:t>
              <w:br/>
              <w:t xml:space="preserve">                break;</w:t>
              <w:br/>
              <w:br/>
              <w:t xml:space="preserve">            case "3": // Exit</w:t>
              <w:br/>
              <w:t xml:space="preserve">                $continue = false;</w:t>
              <w:br/>
              <w:t xml:space="preserve">                $message = "Exited menu.";</w:t>
              <w:br/>
              <w:t xml:space="preserve">                break;</w:t>
              <w:br/>
              <w:br/>
              <w:t xml:space="preserve">            default:</w:t>
              <w:br/>
              <w:t xml:space="preserve">                $message = "Please select a valid option.";</w:t>
              <w:br/>
              <w:t xml:space="preserve">        }</w:t>
              <w:br/>
              <w:br/>
              <w:t xml:space="preserve">        break; // break the while loop after processing choice once</w:t>
              <w:br/>
              <w:t xml:space="preserve">    }</w:t>
              <w:br/>
              <w:t>}</w:t>
              <w:br/>
              <w:t>?&gt;</w:t>
              <w:br/>
              <w:br/>
              <w:t>&lt;!DOCTYPE html&gt;</w:t>
              <w:br/>
              <w:t>&lt;html&gt;</w:t>
              <w:br/>
              <w:t>&lt;head&gt;</w:t>
              <w:br/>
              <w:t xml:space="preserve">    &lt;title&gt;Login Form - Menu Driven&lt;/title&gt;</w:t>
              <w:br/>
              <w:t>&lt;/head&gt;</w:t>
              <w:br/>
              <w:t>&lt;body&gt;</w:t>
              <w:br/>
              <w:t xml:space="preserve">    &lt;h2&gt;Login Form (Menu Driven)&lt;/h2&gt;</w:t>
              <w:br/>
              <w:br/>
              <w:t xml:space="preserve">    &lt;form method="post"&gt;</w:t>
              <w:br/>
              <w:t xml:space="preserve">        &lt;label&gt;Select Operation:&lt;/label&gt;&lt;br&gt;</w:t>
              <w:br/>
              <w:t xml:space="preserve">        &lt;input type="radio" name="choice" value="1"&gt; Login Validation&lt;br&gt;</w:t>
              <w:br/>
              <w:t xml:space="preserve">        &lt;input type="radio" name="choice" value="2"&gt; View Credential Rules&lt;br&gt;</w:t>
              <w:br/>
              <w:t xml:space="preserve">        &lt;input type="radio" name="choice" value="3"&gt; Exit&lt;br&gt;&lt;br&gt;</w:t>
              <w:br/>
              <w:br/>
              <w:t xml:space="preserve">        &lt;div id="loginFields" style="margin-bottom:10px;"&gt;</w:t>
              <w:br/>
              <w:t xml:space="preserve">            &lt;label&gt;Username:&lt;/label&gt;</w:t>
              <w:br/>
              <w:t xml:space="preserve">            &lt;input type="text" name="username"&gt;&lt;br&gt;&lt;br&gt;</w:t>
              <w:br/>
              <w:br/>
              <w:t xml:space="preserve">            &lt;label&gt;Password:&lt;/label&gt;</w:t>
              <w:br/>
              <w:t xml:space="preserve">            &lt;input type="password" name="password"&gt;&lt;br&gt;&lt;br&gt;</w:t>
              <w:br/>
              <w:t xml:space="preserve">        &lt;/div&gt;</w:t>
              <w:br/>
              <w:br/>
              <w:t xml:space="preserve">        &lt;input type="submit" name="submit" value="Submit"&gt;</w:t>
              <w:br/>
              <w:t xml:space="preserve">    &lt;/form&gt;</w:t>
              <w:br/>
              <w:br/>
              <w:t xml:space="preserve">    &lt;?php</w:t>
              <w:br/>
              <w:t xml:space="preserve">    if($message != ""){</w:t>
              <w:br/>
              <w:t xml:space="preserve">        echo "&lt;h3&gt;$message&lt;/h3&gt;";</w:t>
              <w:br/>
              <w:t xml:space="preserve">    }</w:t>
              <w:br/>
              <w:t xml:space="preserve">    ?&gt;</w:t>
              <w:br/>
              <w:br/>
              <w:t xml:space="preserve">    &lt;script&gt;</w:t>
              <w:br/>
              <w:t xml:space="preserve">        // Hide username/password fields unless "Login Validation" is selected</w:t>
              <w:br/>
              <w:t xml:space="preserve">        const choiceInputs = document.querySelectorAll('input[name="choice"]');</w:t>
              <w:br/>
              <w:t xml:space="preserve">        const loginFields = document.getElementById('loginFields');</w:t>
              <w:br/>
              <w:br/>
              <w:t xml:space="preserve">        choiceInputs.forEach(input =&gt; {</w:t>
              <w:br/>
              <w:t xml:space="preserve">            input.addEventListener('change', () =&gt; {</w:t>
              <w:br/>
              <w:t xml:space="preserve">                if(input.value === "1") loginFields.style.display = "block";</w:t>
              <w:br/>
              <w:t xml:space="preserve">                else loginFields.style.display = "none";</w:t>
              <w:br/>
              <w:t xml:space="preserve">            });</w:t>
              <w:br/>
              <w:t xml:space="preserve">        });</w:t>
              <w:br/>
              <w:br/>
              <w:t xml:space="preserve">        // Initially hide fields if no selection</w:t>
              <w:br/>
              <w:t xml:space="preserve">        window.onload = () =&gt; { loginFields.style.display = "none"; }</w:t>
              <w:br/>
              <w:t xml:space="preserve">    &lt;/script&gt;</w:t>
              <w:br/>
              <w:t>&lt;/body&gt;</w:t>
              <w:br/>
              <w:t>&lt;/html&gt;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Error: Sorry for the inconvenience, there was an API error: Gemini API returned status 429 - {</w:t>
              <w:br/>
              <w:t xml:space="preserve">  "error": {</w:t>
              <w:br/>
              <w:t xml:space="preserve">    "code": 429,</w:t>
              <w:br/>
              <w:t xml:space="preserve">    "message": "You exceeded your current quota, please check your plan and billing details. For more information on this error, head to: https://ai.google.dev/gemini-api/docs/rate-limits.\n* Quota exceeded for metric: generativelanguage.googleapis.com/generate_content_free_tier_requests, limit: 50\nPlease retry in 45.094253681s.",</w:t>
              <w:br/>
              <w:t xml:space="preserve">    "status": "RESOURCE_EXHAUSTED",</w:t>
              <w:br/>
              <w:t xml:space="preserve">    "details": [</w:t>
              <w:br/>
              <w:t xml:space="preserve">      {</w:t>
              <w:br/>
              <w:t xml:space="preserve">        "@type": "type.googleapis.com/google.rpc.QuotaFailure",</w:t>
              <w:br/>
              <w:t xml:space="preserve">        "violations": [</w:t>
              <w:br/>
              <w:t xml:space="preserve">          {</w:t>
              <w:br/>
              <w:t xml:space="preserve">            "quotaMetric": "generativelanguage.googleapis.com/generate_content_free_tier_requests",</w:t>
              <w:br/>
              <w:t xml:space="preserve">            "quotaId": "GenerateRequestsPerDayPerProjectPerModel-FreeTier",</w:t>
              <w:br/>
              <w:t xml:space="preserve">            "quotaDimensions": {</w:t>
              <w:br/>
              <w:t xml:space="preserve">              "model": "gemini-2.0-flash-exp",</w:t>
              <w:br/>
              <w:t xml:space="preserve">              "location": "global"</w:t>
              <w:br/>
              <w:t xml:space="preserve">            },</w:t>
              <w:br/>
              <w:t xml:space="preserve">            "quotaValue": "50"</w:t>
              <w:br/>
              <w:t xml:space="preserve">          }</w:t>
              <w:br/>
              <w:t xml:space="preserve">        ]</w:t>
              <w:br/>
              <w:t xml:space="preserve">      },</w:t>
              <w:br/>
              <w:t xml:space="preserve">      {</w:t>
              <w:br/>
              <w:t xml:space="preserve">        "@type": "type.googleapis.com/google.rpc.Help",</w:t>
              <w:br/>
              <w:t xml:space="preserve">        "links": [</w:t>
              <w:br/>
              <w:t xml:space="preserve">          {</w:t>
              <w:br/>
              <w:t xml:space="preserve">            "description": "Learn more about Gemini API quotas",</w:t>
              <w:br/>
              <w:t xml:space="preserve">            "url": "https://ai.google.dev/gemini-api/docs/rate-limits"</w:t>
              <w:br/>
              <w:t xml:space="preserve">          }</w:t>
              <w:br/>
              <w:t xml:space="preserve">        ]</w:t>
              <w:br/>
              <w:t xml:space="preserve">      },</w:t>
              <w:br/>
              <w:t xml:space="preserve">      {</w:t>
              <w:br/>
              <w:t xml:space="preserve">        "@type": "type.googleapis.com/google.rpc.RetryInfo",</w:t>
              <w:br/>
              <w:t xml:space="preserve">        "retryDelay": "45s"</w:t>
              <w:br/>
              <w:t xml:space="preserve">      }</w:t>
              <w:br/>
              <w:t xml:space="preserve">    ]</w:t>
              <w:br/>
              <w:t xml:space="preserve">  }</w:t>
              <w:br/>
              <w:t>}</w:t>
              <w:br/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6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&lt;?php</w:t>
              <w:br/>
              <w:t>/*</w:t>
              <w:br/>
              <w:t xml:space="preserve">Q6. Write a program that passes control to another page using </w:t>
              <w:br/>
              <w:t>include, require, exit, and die functions in PHP.</w:t>
              <w:br/>
              <w:t>*/</w:t>
              <w:br/>
              <w:br/>
              <w:t>// Message variable</w:t>
              <w:br/>
              <w:t>$message = "";</w:t>
              <w:br/>
              <w:br/>
              <w:t>// Example usage of include</w:t>
              <w:br/>
              <w:t>// This will include header.php file if it exists</w:t>
              <w:br/>
              <w:t>include("Assignment 6 header.php");</w:t>
              <w:br/>
              <w:br/>
              <w:t>// Example usage of require</w:t>
              <w:br/>
              <w:t>// If footer.php is missing, the script will stop with a fatal error</w:t>
              <w:br/>
              <w:t>require("Assignment 6 footer.php");</w:t>
              <w:br/>
              <w:br/>
              <w:t>// Simulating some condition</w:t>
              <w:br/>
              <w:t>$page = "home";</w:t>
              <w:br/>
              <w:br/>
              <w:t>if($page == "about"){</w:t>
              <w:br/>
              <w:t xml:space="preserve">    // Redirect control to about.php using include</w:t>
              <w:br/>
              <w:t xml:space="preserve">    include("Assignment 6 about.php");</w:t>
              <w:br/>
              <w:t xml:space="preserve">    exit(); // stop execution after including about.php</w:t>
              <w:br/>
              <w:t>}</w:t>
              <w:br/>
              <w:t>elseif($page == "contact"){</w:t>
              <w:br/>
              <w:t xml:space="preserve">    // Redirect control to contact.php using require</w:t>
              <w:br/>
              <w:t xml:space="preserve">    require("contact.php");</w:t>
              <w:br/>
              <w:t xml:space="preserve">    die("Execution stopped after requiring contact.php"); </w:t>
              <w:br/>
              <w:t>}</w:t>
              <w:br/>
              <w:t>else{</w:t>
              <w:br/>
              <w:t xml:space="preserve">    $message = "Welcome to the Home Page!";</w:t>
              <w:br/>
              <w:t>}</w:t>
              <w:br/>
              <w:t>?&gt;</w:t>
              <w:br/>
              <w:br/>
              <w:t>&lt;!DOCTYPE html&gt;</w:t>
              <w:br/>
              <w:t>&lt;html&gt;</w:t>
              <w:br/>
              <w:t>&lt;head&gt;</w:t>
              <w:br/>
              <w:t xml:space="preserve">    &lt;title&gt;Control Transfer Example&lt;/title&gt;</w:t>
              <w:br/>
              <w:t>&lt;/head&gt;</w:t>
              <w:br/>
              <w:t>&lt;body&gt;</w:t>
              <w:br/>
              <w:t xml:space="preserve">    &lt;h2&gt;PHP Control Transfer Example&lt;/h2&gt;</w:t>
              <w:br/>
              <w:br/>
              <w:t xml:space="preserve">    &lt;?php</w:t>
              <w:br/>
              <w:t xml:space="preserve">    if($message != ""){</w:t>
              <w:br/>
              <w:t xml:space="preserve">        echo "&lt;h3&gt;$message&lt;/h3&gt;";</w:t>
              <w:br/>
              <w:t xml:space="preserve">    }</w:t>
              <w:br/>
              <w:t xml:space="preserve">    ?&gt;</w:t>
              <w:br/>
              <w:t>&lt;/body&gt;</w:t>
              <w:br/>
              <w:t>&lt;/html&gt;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Error: Sorry for the inconvenience, there was an API error: Gemini API returned status 429 - {</w:t>
              <w:br/>
              <w:t xml:space="preserve">  "error": {</w:t>
              <w:br/>
              <w:t xml:space="preserve">    "code": 429,</w:t>
              <w:br/>
              <w:t xml:space="preserve">    "message": "You exceeded your current quota, please check your plan and billing details. For more information on this error, head to: https://ai.google.dev/gemini-api/docs/rate-limits.\n* Quota exceeded for metric: generativelanguage.googleapis.com/generate_content_free_tier_requests, limit: 50\nPlease retry in 42.536241067s.",</w:t>
              <w:br/>
              <w:t xml:space="preserve">    "status": "RESOURCE_EXHAUSTED",</w:t>
              <w:br/>
              <w:t xml:space="preserve">    "details": [</w:t>
              <w:br/>
              <w:t xml:space="preserve">      {</w:t>
              <w:br/>
              <w:t xml:space="preserve">        "@type": "type.googleapis.com/google.rpc.QuotaFailure",</w:t>
              <w:br/>
              <w:t xml:space="preserve">        "violations": [</w:t>
              <w:br/>
              <w:t xml:space="preserve">          {</w:t>
              <w:br/>
              <w:t xml:space="preserve">            "quotaMetric": "generativelanguage.googleapis.com/generate_content_free_tier_requests",</w:t>
              <w:br/>
              <w:t xml:space="preserve">            "quotaId": "GenerateRequestsPerDayPerProjectPerModel-FreeTier",</w:t>
              <w:br/>
              <w:t xml:space="preserve">            "quotaDimensions": {</w:t>
              <w:br/>
              <w:t xml:space="preserve">              "model": "gemini-2.0-flash-exp",</w:t>
              <w:br/>
              <w:t xml:space="preserve">              "location": "global"</w:t>
              <w:br/>
              <w:t xml:space="preserve">            },</w:t>
              <w:br/>
              <w:t xml:space="preserve">            "quotaValue": "50"</w:t>
              <w:br/>
              <w:t xml:space="preserve">          }</w:t>
              <w:br/>
              <w:t xml:space="preserve">        ]</w:t>
              <w:br/>
              <w:t xml:space="preserve">      },</w:t>
              <w:br/>
              <w:t xml:space="preserve">      {</w:t>
              <w:br/>
              <w:t xml:space="preserve">        "@type": "type.googleapis.com/google.rpc.Help",</w:t>
              <w:br/>
              <w:t xml:space="preserve">        "links": [</w:t>
              <w:br/>
              <w:t xml:space="preserve">          {</w:t>
              <w:br/>
              <w:t xml:space="preserve">            "description": "Learn more about Gemini API quotas",</w:t>
              <w:br/>
              <w:t xml:space="preserve">            "url": "https://ai.google.dev/gemini-api/docs/rate-limits"</w:t>
              <w:br/>
              <w:t xml:space="preserve">          }</w:t>
              <w:br/>
              <w:t xml:space="preserve">        ]</w:t>
              <w:br/>
              <w:t xml:space="preserve">      },</w:t>
              <w:br/>
              <w:t xml:space="preserve">      {</w:t>
              <w:br/>
              <w:t xml:space="preserve">        "@type": "type.googleapis.com/google.rpc.RetryInfo",</w:t>
              <w:br/>
              <w:t xml:space="preserve">        "retryDelay": "42s"</w:t>
              <w:br/>
              <w:t xml:space="preserve">      }</w:t>
              <w:br/>
              <w:t xml:space="preserve">    ]</w:t>
              <w:br/>
              <w:t xml:space="preserve">  }</w:t>
              <w:br/>
              <w:t>}</w:t>
              <w:br/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7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&lt;?php</w:t>
              <w:br/>
              <w:t>/*</w:t>
              <w:br/>
              <w:t>Q7. Menu-driven Form Validation using filter_var() in PHP</w:t>
              <w:br/>
              <w:t>*/</w:t>
              <w:br/>
              <w:br/>
              <w:t>$message = "";</w:t>
              <w:br/>
              <w:br/>
              <w:t>// Process form data when submitted</w:t>
              <w:br/>
              <w:t>if(isset($_POST['submit'])){</w:t>
              <w:br/>
              <w:t xml:space="preserve">    $name = $_POST['name'] ?? "";</w:t>
              <w:br/>
              <w:t xml:space="preserve">    $email = $_POST['email'] ?? "";</w:t>
              <w:br/>
              <w:t xml:space="preserve">    $age = $_POST['age'] ?? "";</w:t>
              <w:br/>
              <w:t xml:space="preserve">    $url = $_POST['url'] ?? "";</w:t>
              <w:br/>
              <w:t xml:space="preserve">    $choice = $_POST['choice'] ?? "";</w:t>
              <w:br/>
              <w:t xml:space="preserve">    $continue = true;</w:t>
              <w:br/>
              <w:br/>
              <w:t xml:space="preserve">    while($continue){</w:t>
              <w:br/>
              <w:t xml:space="preserve">        switch($choice){</w:t>
              <w:br/>
              <w:t xml:space="preserve">            case "1": // Validate Name</w:t>
              <w:br/>
              <w:t xml:space="preserve">                if(!filter_var($name, FILTER_SANITIZE_STRING) || !preg_match("/^[a-zA-Z ]*$/", $name)){</w:t>
              <w:br/>
              <w:t xml:space="preserve">                    $message = "Invalid name! Only letters and spaces allowed.";</w:t>
              <w:br/>
              <w:t xml:space="preserve">                } else {</w:t>
              <w:br/>
              <w:t xml:space="preserve">                    $message = "Valid name!";</w:t>
              <w:br/>
              <w:t xml:space="preserve">                }</w:t>
              <w:br/>
              <w:t xml:space="preserve">                break;</w:t>
              <w:br/>
              <w:br/>
              <w:t xml:space="preserve">            case "2": // Validate Email</w:t>
              <w:br/>
              <w:t xml:space="preserve">                if(!filter_var($email, FILTER_VALIDATE_EMAIL)){</w:t>
              <w:br/>
              <w:t xml:space="preserve">                    $message = "Invalid email format!";</w:t>
              <w:br/>
              <w:t xml:space="preserve">                } else {</w:t>
              <w:br/>
              <w:t xml:space="preserve">                    $message = "Valid email!";</w:t>
              <w:br/>
              <w:t xml:space="preserve">                }</w:t>
              <w:br/>
              <w:t xml:space="preserve">                break;</w:t>
              <w:br/>
              <w:br/>
              <w:t xml:space="preserve">            case "3": // Validate Age</w:t>
              <w:br/>
              <w:t xml:space="preserve">                if(!filter_var($age, FILTER_VALIDATE_INT, array("options"=&gt;array("min_range"=&gt;1, "max_range"=&gt;120)))){</w:t>
              <w:br/>
              <w:t xml:space="preserve">                    $message = "Invalid age! Must be a number between 1 and 120.";</w:t>
              <w:br/>
              <w:t xml:space="preserve">                } else {</w:t>
              <w:br/>
              <w:t xml:space="preserve">                    $message = "Valid age!";</w:t>
              <w:br/>
              <w:t xml:space="preserve">                }</w:t>
              <w:br/>
              <w:t xml:space="preserve">                break;</w:t>
              <w:br/>
              <w:br/>
              <w:t xml:space="preserve">            case "4": // Validate URL</w:t>
              <w:br/>
              <w:t xml:space="preserve">                if(!filter_var($url, FILTER_VALIDATE_URL)){</w:t>
              <w:br/>
              <w:t xml:space="preserve">                    $message = "Invalid URL!";</w:t>
              <w:br/>
              <w:t xml:space="preserve">                } else {</w:t>
              <w:br/>
              <w:t xml:space="preserve">                    $message = "Valid URL!";</w:t>
              <w:br/>
              <w:t xml:space="preserve">                }</w:t>
              <w:br/>
              <w:t xml:space="preserve">                break;</w:t>
              <w:br/>
              <w:br/>
              <w:t xml:space="preserve">            case "5": // Validate All</w:t>
              <w:br/>
              <w:t xml:space="preserve">                $errors = "";</w:t>
              <w:br/>
              <w:t xml:space="preserve">                if(!filter_var($name, FILTER_SANITIZE_STRING) || !preg_match("/^[a-zA-Z ]*$/", $name)){</w:t>
              <w:br/>
              <w:t xml:space="preserve">                    $errors .= "Invalid name! Only letters and spaces allowed.&lt;br&gt;";</w:t>
              <w:br/>
              <w:t xml:space="preserve">                }</w:t>
              <w:br/>
              <w:t xml:space="preserve">                if(!filter_var($email, FILTER_VALIDATE_EMAIL)){</w:t>
              <w:br/>
              <w:t xml:space="preserve">                    $errors .= "Invalid email format!&lt;br&gt;";</w:t>
              <w:br/>
              <w:t xml:space="preserve">                }</w:t>
              <w:br/>
              <w:t xml:space="preserve">                if(!filter_var($age, FILTER_VALIDATE_INT, array("options"=&gt;array("min_range"=&gt;1, "max_range"=&gt;120)))){</w:t>
              <w:br/>
              <w:t xml:space="preserve">                    $errors .= "Invalid age! Must be 1-120.&lt;br&gt;";</w:t>
              <w:br/>
              <w:t xml:space="preserve">                }</w:t>
              <w:br/>
              <w:t xml:space="preserve">                if(!filter_var($url, FILTER_VALIDATE_URL)){</w:t>
              <w:br/>
              <w:t xml:space="preserve">                    $errors .= "Invalid URL!&lt;br&gt;";</w:t>
              <w:br/>
              <w:t xml:space="preserve">                }</w:t>
              <w:br/>
              <w:t xml:space="preserve">                $message = $errors == "" ? "All inputs are valid. Form submitted successfully!" : $errors;</w:t>
              <w:br/>
              <w:t xml:space="preserve">                break;</w:t>
              <w:br/>
              <w:br/>
              <w:t xml:space="preserve">            case "6": // Exit</w:t>
              <w:br/>
              <w:t xml:space="preserve">                $continue = false;</w:t>
              <w:br/>
              <w:t xml:space="preserve">                $message = "Exited menu.";</w:t>
              <w:br/>
              <w:t xml:space="preserve">                break;</w:t>
              <w:br/>
              <w:br/>
              <w:t xml:space="preserve">            default:</w:t>
              <w:br/>
              <w:t xml:space="preserve">                $message = "Please select a valid option.";</w:t>
              <w:br/>
              <w:t xml:space="preserve">        }</w:t>
              <w:br/>
              <w:br/>
              <w:t xml:space="preserve">        break; // Break after one iteration</w:t>
              <w:br/>
              <w:t xml:space="preserve">    }</w:t>
              <w:br/>
              <w:t>}</w:t>
              <w:br/>
              <w:t>?&gt;</w:t>
              <w:br/>
              <w:br/>
              <w:t>&lt;!DOCTYPE html&gt;</w:t>
              <w:br/>
              <w:t>&lt;html&gt;</w:t>
              <w:br/>
              <w:t>&lt;head&gt;</w:t>
              <w:br/>
              <w:t xml:space="preserve">    &lt;title&gt;Filter_var Form Validation - Menu Driven&lt;/title&gt;</w:t>
              <w:br/>
              <w:t>&lt;/head&gt;</w:t>
              <w:br/>
              <w:t>&lt;body&gt;</w:t>
              <w:br/>
              <w:t xml:space="preserve">    &lt;h2&gt;Form Validation Example (Menu Driven)&lt;/h2&gt;</w:t>
              <w:br/>
              <w:br/>
              <w:t xml:space="preserve">    &lt;form method="post"&gt;</w:t>
              <w:br/>
              <w:t xml:space="preserve">        &lt;label&gt;Select Validation Operation:&lt;/label&gt;&lt;br&gt;</w:t>
              <w:br/>
              <w:t xml:space="preserve">        &lt;input type="radio" name="choice" value="1"&gt; Validate Name&lt;br&gt;</w:t>
              <w:br/>
              <w:t xml:space="preserve">        &lt;input type="radio" name="choice" value="2"&gt; Validate Email&lt;br&gt;</w:t>
              <w:br/>
              <w:t xml:space="preserve">        &lt;input type="radio" name="choice" value="3"&gt; Validate Age&lt;br&gt;</w:t>
              <w:br/>
              <w:t xml:space="preserve">        &lt;input type="radio" name="choice" value="4"&gt; Validate URL&lt;br&gt;</w:t>
              <w:br/>
              <w:t xml:space="preserve">        &lt;input type="radio" name="choice" value="5"&gt; Validate All Fields&lt;br&gt;</w:t>
              <w:br/>
              <w:t xml:space="preserve">        &lt;input type="radio" name="choice" value="6"&gt; Exit&lt;br&gt;&lt;br&gt;</w:t>
              <w:br/>
              <w:br/>
              <w:t xml:space="preserve">        &lt;div id="formFields" style="margin-bottom:10px;"&gt;</w:t>
              <w:br/>
              <w:t xml:space="preserve">            &lt;label&gt;Name:&lt;/label&gt;</w:t>
              <w:br/>
              <w:t xml:space="preserve">            &lt;input type="text" name="name"&gt;&lt;br&gt;&lt;br&gt;</w:t>
              <w:br/>
              <w:br/>
              <w:t xml:space="preserve">            &lt;label&gt;Email:&lt;/label&gt;</w:t>
              <w:br/>
              <w:t xml:space="preserve">            &lt;input type="text" name="email"&gt;&lt;br&gt;&lt;br&gt;</w:t>
              <w:br/>
              <w:br/>
              <w:t xml:space="preserve">            &lt;label&gt;Age:&lt;/label&gt;</w:t>
              <w:br/>
              <w:t xml:space="preserve">            &lt;input type="number" name="age"&gt;&lt;br&gt;&lt;br&gt;</w:t>
              <w:br/>
              <w:br/>
              <w:t xml:space="preserve">            &lt;label&gt;Website URL:&lt;/label&gt;</w:t>
              <w:br/>
              <w:t xml:space="preserve">            &lt;input type="text" name="url"&gt;&lt;br&gt;&lt;br&gt;</w:t>
              <w:br/>
              <w:t xml:space="preserve">        &lt;/div&gt;</w:t>
              <w:br/>
              <w:br/>
              <w:t xml:space="preserve">        &lt;input type="submit" name="submit" value="Submit"&gt;</w:t>
              <w:br/>
              <w:t xml:space="preserve">    &lt;/form&gt;</w:t>
              <w:br/>
              <w:br/>
              <w:t xml:space="preserve">    &lt;?php</w:t>
              <w:br/>
              <w:t xml:space="preserve">    if($message != ""){</w:t>
              <w:br/>
              <w:t xml:space="preserve">        echo "&lt;h3&gt;$message&lt;/h3&gt;";</w:t>
              <w:br/>
              <w:t xml:space="preserve">    }</w:t>
              <w:br/>
              <w:t xml:space="preserve">    ?&gt;</w:t>
              <w:br/>
              <w:br/>
              <w:t xml:space="preserve">    &lt;script&gt;</w:t>
              <w:br/>
              <w:t xml:space="preserve">        // Show/hide form fields based on choice</w:t>
              <w:br/>
              <w:t xml:space="preserve">        const choiceInputs = document.querySelectorAll('input[name="choice"]');</w:t>
              <w:br/>
              <w:t xml:space="preserve">        const formFields = document.getElementById('formFields');</w:t>
              <w:br/>
              <w:br/>
              <w:t xml:space="preserve">        choiceInputs.forEach(input =&gt; {</w:t>
              <w:br/>
              <w:t xml:space="preserve">            input.addEventListener('change', () =&gt; {</w:t>
              <w:br/>
              <w:t xml:space="preserve">                if(input.value !== "6") formFields.style.display = "block";</w:t>
              <w:br/>
              <w:t xml:space="preserve">                else formFields.style.display = "none";</w:t>
              <w:br/>
              <w:t xml:space="preserve">            });</w:t>
              <w:br/>
              <w:t xml:space="preserve">        });</w:t>
              <w:br/>
              <w:br/>
              <w:t xml:space="preserve">        window.onload = () =&gt; { formFields.style.display = "none"; }</w:t>
              <w:br/>
              <w:t xml:space="preserve">    &lt;/script&gt;</w:t>
              <w:br/>
              <w:t>&lt;/body&gt;</w:t>
              <w:br/>
              <w:t>&lt;/html&gt;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Error: Sorry for the inconvenience, there was an API error: Gemini API returned status 429 - {</w:t>
              <w:br/>
              <w:t xml:space="preserve">  "error": {</w:t>
              <w:br/>
              <w:t xml:space="preserve">    "code": 429,</w:t>
              <w:br/>
              <w:t xml:space="preserve">    "message": "You exceeded your current quota, please check your plan and billing details. For more information on this error, head to: https://ai.google.dev/gemini-api/docs/rate-limits.\n* Quota exceeded for metric: generativelanguage.googleapis.com/generate_content_free_tier_requests, limit: 50\nPlease retry in 39.878486423s.",</w:t>
              <w:br/>
              <w:t xml:space="preserve">    "status": "RESOURCE_EXHAUSTED",</w:t>
              <w:br/>
              <w:t xml:space="preserve">    "details": [</w:t>
              <w:br/>
              <w:t xml:space="preserve">      {</w:t>
              <w:br/>
              <w:t xml:space="preserve">        "@type": "type.googleapis.com/google.rpc.QuotaFailure",</w:t>
              <w:br/>
              <w:t xml:space="preserve">        "violations": [</w:t>
              <w:br/>
              <w:t xml:space="preserve">          {</w:t>
              <w:br/>
              <w:t xml:space="preserve">            "quotaMetric": "generativelanguage.googleapis.com/generate_content_free_tier_requests",</w:t>
              <w:br/>
              <w:t xml:space="preserve">            "quotaId": "GenerateRequestsPerDayPerProjectPerModel-FreeTier",</w:t>
              <w:br/>
              <w:t xml:space="preserve">            "quotaDimensions": {</w:t>
              <w:br/>
              <w:t xml:space="preserve">              "model": "gemini-2.0-flash-exp",</w:t>
              <w:br/>
              <w:t xml:space="preserve">              "location": "global"</w:t>
              <w:br/>
              <w:t xml:space="preserve">            },</w:t>
              <w:br/>
              <w:t xml:space="preserve">            "quotaValue": "50"</w:t>
              <w:br/>
              <w:t xml:space="preserve">          }</w:t>
              <w:br/>
              <w:t xml:space="preserve">        ]</w:t>
              <w:br/>
              <w:t xml:space="preserve">      },</w:t>
              <w:br/>
              <w:t xml:space="preserve">      {</w:t>
              <w:br/>
              <w:t xml:space="preserve">        "@type": "type.googleapis.com/google.rpc.Help",</w:t>
              <w:br/>
              <w:t xml:space="preserve">        "links": [</w:t>
              <w:br/>
              <w:t xml:space="preserve">          {</w:t>
              <w:br/>
              <w:t xml:space="preserve">            "description": "Learn more about Gemini API quotas",</w:t>
              <w:br/>
              <w:t xml:space="preserve">            "url": "https://ai.google.dev/gemini-api/docs/rate-limits"</w:t>
              <w:br/>
              <w:t xml:space="preserve">          }</w:t>
              <w:br/>
              <w:t xml:space="preserve">        ]</w:t>
              <w:br/>
              <w:t xml:space="preserve">      },</w:t>
              <w:br/>
              <w:t xml:space="preserve">      {</w:t>
              <w:br/>
              <w:t xml:space="preserve">        "@type": "type.googleapis.com/google.rpc.RetryInfo",</w:t>
              <w:br/>
              <w:t xml:space="preserve">        "retryDelay": "39s"</w:t>
              <w:br/>
              <w:t xml:space="preserve">      }</w:t>
              <w:br/>
              <w:t xml:space="preserve">    ]</w:t>
              <w:br/>
              <w:t xml:space="preserve">  }</w:t>
              <w:br/>
              <w:t>}</w:t>
              <w:br/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8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&lt;?php</w:t>
              <w:br/>
              <w:t>/*</w:t>
              <w:br/>
              <w:t>Q8. Menu-driven Cookie Example in PHP</w:t>
              <w:br/>
              <w:t>*/</w:t>
              <w:br/>
              <w:br/>
              <w:t>$message = "";</w:t>
              <w:br/>
              <w:br/>
              <w:t>if(isset($_POST['submit'])){</w:t>
              <w:br/>
              <w:t xml:space="preserve">    $choice = $_POST['choice'] ?? "";</w:t>
              <w:br/>
              <w:t xml:space="preserve">    $continue = true;</w:t>
              <w:br/>
              <w:br/>
              <w:t xml:space="preserve">    while($continue){</w:t>
              <w:br/>
              <w:t xml:space="preserve">        switch($choice){</w:t>
              <w:br/>
              <w:t xml:space="preserve">            case "1": // Set Cookie</w:t>
              <w:br/>
              <w:t xml:space="preserve">                setcookie("username", "Yourname", time() + 86400, "/"); // expires in 24 hours</w:t>
              <w:br/>
              <w:t xml:space="preserve">                $message = "Cookie 'username' has been set. Refresh the page to see the welcome message.";</w:t>
              <w:br/>
              <w:t xml:space="preserve">                break;</w:t>
              <w:br/>
              <w:br/>
              <w:t xml:space="preserve">            case "2": // Check Cookie</w:t>
              <w:br/>
              <w:t xml:space="preserve">                if(isset($_COOKIE['username'])){</w:t>
              <w:br/>
              <w:t xml:space="preserve">                    $message = "Welcome back, " . $_COOKIE['username'] . "!";</w:t>
              <w:br/>
              <w:t xml:space="preserve">                } else {</w:t>
              <w:br/>
              <w:t xml:space="preserve">                    $message = "Hello, new visitor! Cookie not found. You may set it first.";</w:t>
              <w:br/>
              <w:t xml:space="preserve">                }</w:t>
              <w:br/>
              <w:t xml:space="preserve">                break;</w:t>
              <w:br/>
              <w:br/>
              <w:t xml:space="preserve">            case "3": // Delete Cookie</w:t>
              <w:br/>
              <w:t xml:space="preserve">                setcookie("username", "", time() - 3600, "/"); // expire cookie</w:t>
              <w:br/>
              <w:t xml:space="preserve">                $message = "Cookie 'username' has been deleted.";</w:t>
              <w:br/>
              <w:t xml:space="preserve">                break;</w:t>
              <w:br/>
              <w:br/>
              <w:t xml:space="preserve">            case "4": // Exit</w:t>
              <w:br/>
              <w:t xml:space="preserve">                $continue = false;</w:t>
              <w:br/>
              <w:t xml:space="preserve">                $message = "Exited menu.";</w:t>
              <w:br/>
              <w:t xml:space="preserve">                break;</w:t>
              <w:br/>
              <w:br/>
              <w:t xml:space="preserve">            default:</w:t>
              <w:br/>
              <w:t xml:space="preserve">                $message = "Please select a valid option.";</w:t>
              <w:br/>
              <w:t xml:space="preserve">        }</w:t>
              <w:br/>
              <w:br/>
              <w:t xml:space="preserve">        break; // Break after one iteration</w:t>
              <w:br/>
              <w:t xml:space="preserve">    }</w:t>
              <w:br/>
              <w:t>}</w:t>
              <w:br/>
              <w:t>?&gt;</w:t>
              <w:br/>
              <w:br/>
              <w:t>&lt;!DOCTYPE html&gt;</w:t>
              <w:br/>
              <w:t>&lt;html&gt;</w:t>
              <w:br/>
              <w:t>&lt;head&gt;</w:t>
              <w:br/>
              <w:t xml:space="preserve">    &lt;title&gt;Cookie Example - Menu Driven&lt;/title&gt;</w:t>
              <w:br/>
              <w:t>&lt;/head&gt;</w:t>
              <w:br/>
              <w:t>&lt;body&gt;</w:t>
              <w:br/>
              <w:t xml:space="preserve">    &lt;h2&gt;PHP Cookie Example (Menu Driven)&lt;/h2&gt;</w:t>
              <w:br/>
              <w:br/>
              <w:t xml:space="preserve">    &lt;form method="post"&gt;</w:t>
              <w:br/>
              <w:t xml:space="preserve">        &lt;label&gt;Select Operation:&lt;/label&gt;&lt;br&gt;</w:t>
              <w:br/>
              <w:t xml:space="preserve">        &lt;input type="radio" name="choice" value="1"&gt; Set Cookie&lt;br&gt;</w:t>
              <w:br/>
              <w:t xml:space="preserve">        &lt;input type="radio" name="choice" value="2"&gt; Check Cookie&lt;br&gt;</w:t>
              <w:br/>
              <w:t xml:space="preserve">        &lt;input type="radio" name="choice" value="3"&gt; Delete Cookie&lt;br&gt;</w:t>
              <w:br/>
              <w:t xml:space="preserve">        &lt;input type="radio" name="choice" value="4"&gt; Exit&lt;br&gt;&lt;br&gt;</w:t>
              <w:br/>
              <w:br/>
              <w:t xml:space="preserve">        &lt;input type="submit" name="submit" value="Submit"&gt;</w:t>
              <w:br/>
              <w:t xml:space="preserve">    &lt;/form&gt;</w:t>
              <w:br/>
              <w:br/>
              <w:t xml:space="preserve">    &lt;?php</w:t>
              <w:br/>
              <w:t xml:space="preserve">    if($message != ""){</w:t>
              <w:br/>
              <w:t xml:space="preserve">        echo "&lt;h3&gt;$message&lt;/h3&gt;";</w:t>
              <w:br/>
              <w:t xml:space="preserve">    }</w:t>
              <w:br/>
              <w:t xml:space="preserve">    ?&gt;</w:t>
              <w:br/>
              <w:t>&lt;/body&gt;</w:t>
              <w:br/>
              <w:t>&lt;/html&gt;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{'usageMetadata': {'promptTokenCount': 849, 'totalTokenCount': 849, 'promptTokensDetails': [{'modality': 'TEXT', 'tokenCount': 849}]}, 'modelVersion': 'gemini-2.0-flash-exp', 'responseId': '5jjZaI_WMZvnjMcPxc7mmAM'}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9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&lt;?php</w:t>
              <w:br/>
              <w:t>/*</w:t>
              <w:br/>
              <w:t>Q9. Menu-driven PHP Session Visit Counter</w:t>
              <w:br/>
              <w:t>*/</w:t>
              <w:br/>
              <w:br/>
              <w:t>session_start();</w:t>
              <w:br/>
              <w:br/>
              <w:t>$message = "";</w:t>
              <w:br/>
              <w:br/>
              <w:t>// Initialize visit count if not set</w:t>
              <w:br/>
              <w:t>if(!isset($_SESSION['visits'])){</w:t>
              <w:br/>
              <w:t xml:space="preserve">    $_SESSION['visits'] = 0;</w:t>
              <w:br/>
              <w:t>}</w:t>
              <w:br/>
              <w:br/>
              <w:t>if(isset($_POST['submit'])){</w:t>
              <w:br/>
              <w:t xml:space="preserve">    $choice = $_POST['choice'] ?? "";</w:t>
              <w:br/>
              <w:t xml:space="preserve">    $continue = true;</w:t>
              <w:br/>
              <w:br/>
              <w:t xml:space="preserve">    while($continue){</w:t>
              <w:br/>
              <w:t xml:space="preserve">        switch($choice){</w:t>
              <w:br/>
              <w:t xml:space="preserve">            case "1": // View Visit Count</w:t>
              <w:br/>
              <w:t xml:space="preserve">                $_SESSION['visits']++; // Increment visit count</w:t>
              <w:br/>
              <w:t xml:space="preserve">                $message = "You have visited this page &lt;b&gt;" . $_SESSION['visits'] . "&lt;/b&gt; times in this session.";</w:t>
              <w:br/>
              <w:t xml:space="preserve">                break;</w:t>
              <w:br/>
              <w:br/>
              <w:t xml:space="preserve">            case "2": // Reset Visit Count</w:t>
              <w:br/>
              <w:t xml:space="preserve">                $_SESSION['visits'] = 0;</w:t>
              <w:br/>
              <w:t xml:space="preserve">                $message = "Visit count has been reset.";</w:t>
              <w:br/>
              <w:t xml:space="preserve">                break;</w:t>
              <w:br/>
              <w:br/>
              <w:t xml:space="preserve">            case "3": // Exit</w:t>
              <w:br/>
              <w:t xml:space="preserve">                $continue = false;</w:t>
              <w:br/>
              <w:t xml:space="preserve">                $message = "Exited menu.";</w:t>
              <w:br/>
              <w:t xml:space="preserve">                break;</w:t>
              <w:br/>
              <w:br/>
              <w:t xml:space="preserve">            default:</w:t>
              <w:br/>
              <w:t xml:space="preserve">                $message = "Please select a valid option.";</w:t>
              <w:br/>
              <w:t xml:space="preserve">        }</w:t>
              <w:br/>
              <w:br/>
              <w:t xml:space="preserve">        break; // Break after one iteration</w:t>
              <w:br/>
              <w:t xml:space="preserve">    }</w:t>
              <w:br/>
              <w:t>}</w:t>
              <w:br/>
              <w:t>?&gt;</w:t>
              <w:br/>
              <w:br/>
              <w:t>&lt;!DOCTYPE html&gt;</w:t>
              <w:br/>
              <w:t>&lt;html&gt;</w:t>
              <w:br/>
              <w:t>&lt;head&gt;</w:t>
              <w:br/>
              <w:t xml:space="preserve">    &lt;title&gt;Session Visit Counter - Menu Driven&lt;/title&gt;</w:t>
              <w:br/>
              <w:t>&lt;/head&gt;</w:t>
              <w:br/>
              <w:t>&lt;body&gt;</w:t>
              <w:br/>
              <w:t xml:space="preserve">    &lt;h2&gt;PHP Session Visit Counter (Menu Driven)&lt;/h2&gt;</w:t>
              <w:br/>
              <w:br/>
              <w:t xml:space="preserve">    &lt;form method="post"&gt;</w:t>
              <w:br/>
              <w:t xml:space="preserve">        &lt;label&gt;Select Operation:&lt;/label&gt;&lt;br&gt;</w:t>
              <w:br/>
              <w:t xml:space="preserve">        &lt;input type="radio" name="choice" value="1"&gt; View Visit Count&lt;br&gt;</w:t>
              <w:br/>
              <w:t xml:space="preserve">        &lt;input type="radio" name="choice" value="2"&gt; Reset Visit Count&lt;br&gt;</w:t>
              <w:br/>
              <w:t xml:space="preserve">        &lt;input type="radio" name="choice" value="3"&gt; Exit&lt;br&gt;&lt;br&gt;</w:t>
              <w:br/>
              <w:br/>
              <w:t xml:space="preserve">        &lt;input type="submit" name="submit" value="Submit"&gt;</w:t>
              <w:br/>
              <w:t xml:space="preserve">    &lt;/form&gt;</w:t>
              <w:br/>
              <w:br/>
              <w:t xml:space="preserve">    &lt;?php</w:t>
              <w:br/>
              <w:t xml:space="preserve">    if($message != ""){</w:t>
              <w:br/>
              <w:t xml:space="preserve">        echo "&lt;h3&gt;$message&lt;/h3&gt;";</w:t>
              <w:br/>
              <w:t xml:space="preserve">    }</w:t>
              <w:br/>
              <w:t xml:space="preserve">    ?&gt;</w:t>
              <w:br/>
              <w:t>&lt;/body&gt;</w:t>
              <w:br/>
              <w:t>&lt;/html&gt;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{'usageMetadata': {'promptTokenCount': 772, 'totalTokenCount': 772, 'promptTokensDetails': [{'modality': 'TEXT', 'tokenCount': 772}]}, 'modelVersion': 'gemini-2.0-flash-exp', 'responseId': '6jjZaMLVAeKSjMcPsIHjqAM'}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