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/>
          <w:p>
            <w:r>
              <w:rPr>
                <w:rFonts w:ascii="Consolas" w:hAnsi="Consolas"/>
                <w:color w:val="000000"/>
                <w:sz w:val="24"/>
              </w:rPr>
              <w:t>#</w:t>
            </w:r>
            <w:r>
              <w:rPr>
                <w:rFonts w:ascii="Consolas" w:hAnsi="Consolas"/>
                <w:color w:val="000000"/>
                <w:sz w:val="24"/>
              </w:rPr>
              <w:t xml:space="preserve"> Write a program to demonstrate the use of different operators in python.</w:t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operators_demo(a,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b):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print("Addition:",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print("Subtraction:",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print("Multiplication:",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print("Equal:",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print("Not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Equal:",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print("Greater:",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print("Smaller:",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print("Logical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AND:",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and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0)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print("Logical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OR:",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0)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print("Logical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NOT:",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not(a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0))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int(input("Enter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first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"))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int(input("Enter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second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"))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operators_demo(a,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/>
          <w:p>
            <w:r>
              <w:rPr>
                <w:rFonts w:ascii="Consolas" w:hAnsi="Consolas"/>
                <w:color w:val="000000"/>
                <w:sz w:val="24"/>
              </w:rPr>
              <w:t>#</w:t>
            </w:r>
            <w:r>
              <w:rPr>
                <w:rFonts w:ascii="Consolas" w:hAnsi="Consolas"/>
                <w:color w:val="000000"/>
                <w:sz w:val="24"/>
              </w:rPr>
              <w:t xml:space="preserve"> Write a program to print Fibonacci Series 0 1 1 2 3 5 ………..N</w:t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int(input("Enter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the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terms: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"))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0,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print("Fibonacci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Series:")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_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range(n):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print(a)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/>
          <w:p>
            <w:r>
              <w:rPr>
                <w:rFonts w:ascii="Consolas" w:hAnsi="Consolas"/>
                <w:color w:val="000000"/>
                <w:sz w:val="24"/>
              </w:rPr>
              <w:t>#</w:t>
            </w:r>
            <w:r>
              <w:rPr>
                <w:rFonts w:ascii="Consolas" w:hAnsi="Consolas"/>
                <w:color w:val="000000"/>
                <w:sz w:val="24"/>
              </w:rPr>
              <w:t xml:space="preserve"> Write a program to print the sum of first n prime numbers.</w:t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is_prime(num):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2: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range(2,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int(num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0.5)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1):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0: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int(input("Enter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Prime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"))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count,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0,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2,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is_prime(num):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print("Sum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first",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"prime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is:",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/>
          <w:p>
            <w:r>
              <w:rPr>
                <w:rFonts w:ascii="Consolas" w:hAnsi="Consolas"/>
                <w:color w:val="A31515"/>
                <w:sz w:val="24"/>
              </w:rPr>
              <w:t>#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Create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function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Pall_n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to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all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of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the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palindrome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between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two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ranges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br/>
              <w:br/>
            </w:r>
            <w:r>
              <w:rPr>
                <w:rFonts w:ascii="Consolas" w:hAnsi="Consolas"/>
                <w:color w:val="A31515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2AA198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A31515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2AA198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2AA198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990099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  <w:br/>
            </w:r>
            <w:r>
              <w:rPr>
                <w:rFonts w:ascii="Consolas" w:hAnsi="Consolas"/>
                <w:color w:val="A31515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2AA198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2AA198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"Enter lower range: 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A31515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2AA198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2AA198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"Enter upper range: 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br/>
            </w:r>
            <w:r>
              <w:rPr>
                <w:rFonts w:ascii="Consolas" w:hAnsi="Consolas"/>
                <w:color w:val="2AA198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"Palindrome numbers are:"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end</w:t>
            </w:r>
            <w:r>
              <w:rPr>
                <w:rFonts w:ascii="Consolas" w:hAnsi="Consolas"/>
                <w:color w:val="A31515"/>
                <w:sz w:val="24"/>
              </w:rPr>
              <w:t>=</w:t>
            </w:r>
            <w:r>
              <w:rPr>
                <w:rFonts w:ascii="Consolas" w:hAnsi="Consolas"/>
                <w:color w:val="A31515"/>
                <w:sz w:val="24"/>
              </w:rPr>
              <w:t>" 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A31515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2AA198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A31515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2AA198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2AA198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end</w:t>
            </w:r>
            <w:r>
              <w:rPr>
                <w:rFonts w:ascii="Consolas" w:hAnsi="Consolas"/>
                <w:color w:val="A31515"/>
                <w:sz w:val="24"/>
              </w:rPr>
              <w:t>=</w:t>
            </w:r>
            <w:r>
              <w:rPr>
                <w:rFonts w:ascii="Consolas" w:hAnsi="Consolas"/>
                <w:color w:val="A31515"/>
                <w:sz w:val="24"/>
              </w:rPr>
              <w:t>" 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/>
          <w:p>
            <w:r>
              <w:rPr>
                <w:rFonts w:ascii="Consolas" w:hAnsi="Consolas"/>
                <w:color w:val="A31515"/>
                <w:sz w:val="24"/>
              </w:rPr>
              <w:t>#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Write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Python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program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to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perform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the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string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slicing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br/>
              <w:br/>
            </w:r>
            <w:r>
              <w:rPr>
                <w:rFonts w:ascii="Consolas" w:hAnsi="Consolas"/>
                <w:color w:val="A31515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2AA198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"Enter a string: 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br/>
            </w:r>
            <w:r>
              <w:rPr>
                <w:rFonts w:ascii="Consolas" w:hAnsi="Consolas"/>
                <w:color w:val="A31515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2AA198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"\n--- String Slicing Menu ---"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2AA198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"1. First 5 characters"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2AA198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"2. Last 5 characters"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2AA198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"3. Characters from index 2 to 7"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2AA198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"4. Every second character"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2AA198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"5. Reversed string"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2AA198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"6. Exit"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br/>
              <w:t xml:space="preserve">    </w:t>
            </w:r>
            <w:r>
              <w:rPr>
                <w:rFonts w:ascii="Consolas" w:hAnsi="Consolas"/>
                <w:color w:val="A31515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2AA198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2AA198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"Enter your choice: 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br/>
              <w:t xml:space="preserve">    </w:t>
            </w:r>
            <w:r>
              <w:rPr>
                <w:rFonts w:ascii="Consolas" w:hAnsi="Consolas"/>
                <w:color w:val="A31515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2AA198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"First 5 characters:"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990099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A31515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2AA198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"Last 5 characters:"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990099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A31515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2AA198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"Characters from index 2 to 7:"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990099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990099"/>
                <w:sz w:val="24"/>
              </w:rPr>
              <w:t>8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A31515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2AA198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"Every second character:"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::</w:t>
            </w:r>
            <w:r>
              <w:rPr>
                <w:rFonts w:ascii="Consolas" w:hAnsi="Consolas"/>
                <w:color w:val="990099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A31515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2AA198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"Reversed string:"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990099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A31515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6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2AA198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"Exiting program..."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A31515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A31515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2AA198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"Invalid choice! Try again."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/>
          <w:p>
            <w:r>
              <w:rPr>
                <w:rFonts w:ascii="Consolas" w:hAnsi="Consolas"/>
                <w:color w:val="000000"/>
                <w:sz w:val="24"/>
              </w:rPr>
              <w:t>#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Write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Python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program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demonstrate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the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use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Tuple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Dictionary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990099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20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30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40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990099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A31515"/>
                <w:sz w:val="24"/>
              </w:rPr>
              <w:t>"a"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100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"b"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200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"c"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300</w:t>
            </w:r>
            <w:r>
              <w:rPr>
                <w:rFonts w:ascii="Consolas" w:hAnsi="Consolas"/>
                <w:color w:val="000000"/>
                <w:sz w:val="24"/>
              </w:rPr>
              <w:t>}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"\n--- Data Structure Menu ---"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"1. Show List"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"2. Show Tuple"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"3. Show Dictionary"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"4. Exit"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"Enter your choice: 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"List:"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"Access List element (index 2):"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990099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"Tuple:"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"Access Tuple element (index 1):"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990099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"Dictionary:"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"Access Dictionary element (key 'b'):"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A31515"/>
                <w:sz w:val="24"/>
              </w:rPr>
              <w:t>"b"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"Exiting program..."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"Invalid choice! Try again."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/>
          <w:p>
            <w:r>
              <w:rPr>
                <w:rFonts w:ascii="Consolas" w:hAnsi="Consolas"/>
                <w:color w:val="000000"/>
                <w:sz w:val="24"/>
              </w:rPr>
              <w:t>#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Q1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Write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program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to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perform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Linear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Search</w:t>
            </w:r>
            <w:r>
              <w:rPr>
                <w:rFonts w:ascii="Consolas" w:hAnsi="Consolas"/>
                <w:color w:val="000000"/>
                <w:sz w:val="24"/>
              </w:rPr>
              <w:br/>
              <w:br/>
            </w:r>
            <w:r>
              <w:rPr>
                <w:rFonts w:ascii="Consolas" w:hAnsi="Consolas"/>
                <w:color w:val="000000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2AA198"/>
                <w:sz w:val="24"/>
              </w:rPr>
              <w:t>len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    </w:t>
            </w:r>
            <w:r>
              <w:rPr>
                <w:rFonts w:ascii="Consolas" w:hAnsi="Consolas"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990099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  <w:br/>
            </w:r>
            <w:r>
              <w:rPr>
                <w:rFonts w:ascii="Consolas" w:hAnsi="Consolas"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"\n--- Linear Search Menu ---"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"1. Perform Linear Search"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"2. Exit"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FF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"Enter your choice: 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br/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FF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"Enter numbers separated by space: 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FF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"Enter the element to search: 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0000FF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990099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    </w:t>
            </w:r>
            <w:r>
              <w:rPr>
                <w:rFonts w:ascii="Consolas" w:hAnsi="Consolas"/>
                <w:color w:val="0000FF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f</w:t>
            </w:r>
            <w:r>
              <w:rPr>
                <w:rFonts w:ascii="Consolas" w:hAnsi="Consolas"/>
                <w:color w:val="A31515"/>
                <w:sz w:val="24"/>
              </w:rPr>
              <w:t>"Element found at index {result}"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    </w:t>
            </w:r>
            <w:r>
              <w:rPr>
                <w:rFonts w:ascii="Consolas" w:hAnsi="Consolas"/>
                <w:color w:val="0000FF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"Element not found"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0000FF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"Exiting program..."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  <w:t xml:space="preserve">        </w:t>
            </w:r>
            <w:r>
              <w:rPr>
                <w:rFonts w:ascii="Consolas" w:hAnsi="Consolas"/>
                <w:color w:val="0000FF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"Invalid choice! Try again."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/>
          <w:p>
            <w:r>
              <w:rPr>
                <w:rFonts w:ascii="Consolas" w:hAnsi="Consolas"/>
                <w:color w:val="000000"/>
                <w:sz w:val="24"/>
              </w:rPr>
              <w:t>#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Q2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Write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function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find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all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two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different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lists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intersection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"\n--- Duplicate Finder Menu ---"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"1. Find Duplicates"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"2. Exit"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"Enter your choice: 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"Enter elements of first list separated by space: 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"Enter elements of second list separated by space: 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"Duplicates found:"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"No duplicates found"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"Exiting program..."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"Invalid choice! Try again."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/>
          <w:p>
            <w:r>
              <w:rPr>
                <w:rFonts w:ascii="Consolas" w:hAnsi="Consolas"/>
                <w:color w:val="000000"/>
                <w:sz w:val="24"/>
              </w:rPr>
              <w:t>#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Q3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Write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function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the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having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their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units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place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"\n--- Sum of Numbers Ending with 3 Menu ---"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"1. Calculate Sum"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"2. Exit"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"Enter your choice: 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"Enter numbers separated by space: 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f</w:t>
            </w:r>
            <w:r>
              <w:rPr>
                <w:rFonts w:ascii="Consolas" w:hAnsi="Consolas"/>
                <w:color w:val="A31515"/>
                <w:sz w:val="24"/>
              </w:rPr>
              <w:t>"Sum of numbers ending with 3 is: {total}"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990099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"Exiting program..."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"Invalid choice! Try again."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