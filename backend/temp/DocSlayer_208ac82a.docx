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first number: 10</w:t>
              <w:br/>
              <w:t>Enter second number: 5</w:t>
              <w:br/>
              <w:t>Addition: 15</w:t>
              <w:br/>
              <w:t>Subtraction: 5</w:t>
              <w:br/>
              <w:t>Multiplication: 50</w:t>
              <w:br/>
              <w:t>Division: 2.0</w:t>
              <w:br/>
              <w:t>Modulus: 0</w:t>
              <w:br/>
              <w:t>Floor Division: 2</w:t>
              <w:br/>
              <w:t>Exponentiation: 100000</w:t>
              <w:br/>
              <w:t>Equal: False</w:t>
              <w:br/>
              <w:t>Not Equal: True</w:t>
              <w:br/>
              <w:t>Greater: True</w:t>
              <w:br/>
              <w:t>Smaller: False</w:t>
              <w:br/>
              <w:t>Logical AND: True</w:t>
              <w:br/>
              <w:t>Logical OR: True</w:t>
              <w:br/>
              <w:t>Logical NOT: False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number of terms: 8</w:t>
              <w:br/>
              <w:t>Fibonacci Series:</w:t>
              <w:br/>
              <w:t>0</w:t>
              <w:br/>
              <w:t>1</w:t>
              <w:br/>
              <w:t>1</w:t>
              <w:br/>
              <w:t>2</w:t>
              <w:br/>
              <w:t>3</w:t>
              <w:br/>
              <w:t>5</w:t>
              <w:br/>
              <w:t>8</w:t>
              <w:br/>
              <w:t>13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50\nPlease retry in 6.879715407s.",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"GenerateRequestsPerDayPerProjectPerModel-FreeTier",</w:t>
              <w:br/>
              <w:t xml:space="preserve">            "quotaDimensions": {</w:t>
              <w:br/>
              <w:t xml:space="preserve">              "location": "global",</w:t>
              <w:br/>
              <w:t xml:space="preserve">              "model": "gemini-2.0-flash-exp"</w:t>
              <w:br/>
              <w:t xml:space="preserve">            },</w:t>
              <w:br/>
              <w:t xml:space="preserve">            "quotaValue": "50"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"6s"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