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Index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S. No.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Topic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Date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Teacher's Signature</w:t>
            </w: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1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1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2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2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3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3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50\nPlease retry in 50.895178981s.",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"GenerateRequestsPerDayPerProjectPerModel-FreeTier",</w:t>
              <w:br/>
              <w:t xml:space="preserve">            "quotaDimensions": {</w:t>
              <w:br/>
              <w:t xml:space="preserve">              "location": "global",</w:t>
              <w:br/>
              <w:t xml:space="preserve">              "model": "gemini-2.0-flash-exp"</w:t>
              <w:br/>
              <w:t xml:space="preserve">            },</w:t>
              <w:br/>
              <w:t xml:space="preserve">            "quotaValue": "50"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"50s"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50\nPlease retry in 48.168874356s.",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"GenerateRequestsPerDayPerProjectPerModel-FreeTier",</w:t>
              <w:br/>
              <w:t xml:space="preserve">            "quotaDimensions": {</w:t>
              <w:br/>
              <w:t xml:space="preserve">              "location": "global",</w:t>
              <w:br/>
              <w:t xml:space="preserve">              "model": "gemini-2.0-flash-exp"</w:t>
              <w:br/>
              <w:t xml:space="preserve">            },</w:t>
              <w:br/>
              <w:t xml:space="preserve">            "quotaValue": "50"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"48s"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50\nPlease retry in 45.554855212s.",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"GenerateRequestsPerDayPerProjectPerModel-FreeTier",</w:t>
              <w:br/>
              <w:t xml:space="preserve">            "quotaDimensions": {</w:t>
              <w:br/>
              <w:t xml:space="preserve">              "location": "global",</w:t>
              <w:br/>
              <w:t xml:space="preserve">              "model": "gemini-2.0-flash-exp"</w:t>
              <w:br/>
              <w:t xml:space="preserve">            },</w:t>
              <w:br/>
              <w:t xml:space="preserve">            "quotaValue": "50"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"45s"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