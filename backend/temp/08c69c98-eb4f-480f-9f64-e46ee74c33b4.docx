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</w:t>
              <w:br/>
              <w:t xml:space="preserve"> (a.) create an array of integers and initialize it at compile-time</w:t>
              <w:br/>
              <w:t xml:space="preserve"> (b.) create another array of floating values and initialize it at run-time</w:t>
              <w:br/>
              <w:t xml:space="preserve"> (c.) display the elements of both the arrays with proper headings"*/</w:t>
              <w:br/>
              <w:t>#include &lt;stdio.h&gt;</w:t>
              <w:br/>
              <w:br/>
              <w:t>int main() {</w:t>
              <w:br/>
              <w:t xml:space="preserve">    // (a) Create and initialize an array of integers at compile-time</w:t>
              <w:br/>
              <w:t xml:space="preserve">    int intArray[] = {10, 20, 30, 40, 50}; </w:t>
              <w:br/>
              <w:t xml:space="preserve">    int intArraySize = sizeof(intArray) / sizeof(intArray[0]);</w:t>
              <w:br/>
              <w:br/>
              <w:t xml:space="preserve">    // (b) Create another array of floating values and initialize it at run-time</w:t>
              <w:br/>
              <w:t xml:space="preserve">    float floatArray[5];  // Array for 5 floating-point numbers</w:t>
              <w:br/>
              <w:t xml:space="preserve">    int floatArraySize = sizeof(floatArray) / sizeof(floatArray[0]);</w:t>
              <w:br/>
              <w:br/>
              <w:t xml:space="preserve">    printf("\nEnter %d floating-point values:\n", floatArraySize);</w:t>
              <w:br/>
              <w:t xml:space="preserve">    for (int i = 0; i &lt; floatArraySize; i++) {</w:t>
              <w:br/>
              <w:t xml:space="preserve">        scanf("%f", &amp;floatArray[i]);</w:t>
              <w:br/>
              <w:t xml:space="preserve">    }</w:t>
              <w:br/>
              <w:br/>
              <w:t xml:space="preserve">    // (c) Display both arrays with proper headings</w:t>
              <w:br/>
              <w:t xml:space="preserve">    printf("\nInteger Array (Compile-time initialized):\n");</w:t>
              <w:br/>
              <w:t xml:space="preserve">    for (int i = 0; i &lt; intArraySize; i++) {</w:t>
              <w:br/>
              <w:t xml:space="preserve">        printf("%d ", intArray[i]);</w:t>
              <w:br/>
              <w:t xml:space="preserve">    }</w:t>
              <w:br/>
              <w:t xml:space="preserve">    printf("\n");</w:t>
              <w:br/>
              <w:br/>
              <w:t xml:space="preserve">    printf("\nFloating-point Array (Run-time initialized):\n");</w:t>
              <w:br/>
              <w:t xml:space="preserve">    for (int i = 0; i &lt; floatArraySize; i++) {</w:t>
              <w:br/>
              <w:t xml:space="preserve">        printf("%.2f ", floatArray[i]);</w:t>
              <w:br/>
              <w:t xml:space="preserve">    }</w:t>
              <w:br/>
              <w:t xml:space="preserve">    printf("\n");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implement Linear Search for </w:t>
              <w:br/>
              <w:t xml:space="preserve"> (a.) First occurence of search item</w:t>
              <w:br/>
              <w:t xml:space="preserve"> (b.) All occurences of search item"*/</w:t>
              <w:br/>
              <w:t>#include &lt;stdio.h&gt;</w:t>
              <w:br/>
              <w:t>#include &lt;stdlib.h&gt;  // Required for malloc and free</w:t>
              <w:br/>
              <w:br/>
              <w:t>void searchFirstOccurrence(int arr[], int size, int key) {</w:t>
              <w:br/>
              <w:t xml:space="preserve">    for (int i = 0; i &lt; size; i++) {</w:t>
              <w:br/>
              <w:t xml:space="preserve">        if (arr[i] == key) {</w:t>
              <w:br/>
              <w:t xml:space="preserve">            printf("First occurrence of %d found at index %d\n", key, i);</w:t>
              <w:br/>
              <w:t xml:space="preserve">            return;</w:t>
              <w:br/>
              <w:t xml:space="preserve">        }</w:t>
              <w:br/>
              <w:t xml:space="preserve">    }</w:t>
              <w:br/>
              <w:t xml:space="preserve">    printf("Element %d not found in the array.\n", key);</w:t>
              <w:br/>
              <w:t>}</w:t>
              <w:br/>
              <w:br/>
              <w:t>void searchAllOccurrences(int arr[], int size, int key) {</w:t>
              <w:br/>
              <w:t xml:space="preserve">    int found = 0;</w:t>
              <w:br/>
              <w:t xml:space="preserve">    printf("All occurrences of %d found at indices: ", key);</w:t>
              <w:br/>
              <w:t xml:space="preserve">    for (int i = 0; i &lt; size; i++) {</w:t>
              <w:br/>
              <w:t xml:space="preserve">        if (arr[i] == key) {</w:t>
              <w:br/>
              <w:t xml:space="preserve">            printf("%d ", i);</w:t>
              <w:br/>
              <w:t xml:space="preserve">            found = 1;</w:t>
              <w:br/>
              <w:t xml:space="preserve">        }</w:t>
              <w:br/>
              <w:t xml:space="preserve">    }</w:t>
              <w:br/>
              <w:t xml:space="preserve">    if (!found) {</w:t>
              <w:br/>
              <w:t xml:space="preserve">        printf("Element %d not found in the array.", key);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size, key;</w:t>
              <w:br/>
              <w:br/>
              <w:t xml:space="preserve">    // Input array size</w:t>
              <w:br/>
              <w:t xml:space="preserve">    printf("\nEnter the size of the array: ");</w:t>
              <w:br/>
              <w:t xml:space="preserve">    scanf("%d", &amp;size);</w:t>
              <w:br/>
              <w:br/>
              <w:t xml:space="preserve">    // Dynamic memory allocation</w:t>
              <w:br/>
              <w:t xml:space="preserve">    int *arr = (int *)malloc(size * sizeof(int));</w:t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elements:\n", size);</w:t>
              <w:br/>
              <w:t xml:space="preserve">    for (int i = 0; i &lt; size; i++) {</w:t>
              <w:br/>
              <w:t xml:space="preserve">        scanf("%d", &amp;arr[i]);</w:t>
              <w:br/>
              <w:t xml:space="preserve">    }</w:t>
              <w:br/>
              <w:br/>
              <w:t xml:space="preserve">    // Input key to search</w:t>
              <w:br/>
              <w:t xml:space="preserve">    printf("Enter the element to search: ");</w:t>
              <w:br/>
              <w:t xml:space="preserve">    scanf("%d", &amp;key);</w:t>
              <w:br/>
              <w:br/>
              <w:t xml:space="preserve">    // (a) Find first occurrence</w:t>
              <w:br/>
              <w:t xml:space="preserve">    searchFirstOccurrence(arr, size, key);</w:t>
              <w:br/>
              <w:br/>
              <w:t xml:space="preserve">    // (b) Find all occurrences</w:t>
              <w:br/>
              <w:t xml:space="preserve">    searchAllOccurrences(arr, size, key);</w:t>
              <w:br/>
              <w:br/>
              <w:t xml:space="preserve">    // Free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</w:t>
              <w:br/>
              <w:t xml:space="preserve"> (a.) create an array of integers and initialize it</w:t>
              <w:br/>
              <w:t xml:space="preserve"> (b.) Find minimum and maximum elements in the array</w:t>
              <w:br/>
              <w:t xml:space="preserve"> (c.) Find sum and average of array elements"*/</w:t>
              <w:br/>
              <w:t>#include &lt;stdio.h&gt;</w:t>
              <w:br/>
              <w:t>#include &lt;stdlib.h&gt;  // For malloc() and free()</w:t>
              <w:br/>
              <w:br/>
              <w:t>// Function to find the minimum element in the array</w:t>
              <w:br/>
              <w:t>int findMin(int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min = arr[0];  // Initialize min with the first element</w:t>
              <w:br/>
              <w:t xml:space="preserve">    for (int i = 1; i &lt; size; i++) {</w:t>
              <w:br/>
              <w:t xml:space="preserve">        if (arr[i] &lt; min) {</w:t>
              <w:br/>
              <w:t xml:space="preserve">            min = arr[i];</w:t>
              <w:br/>
              <w:t xml:space="preserve">        }</w:t>
              <w:br/>
              <w:t xml:space="preserve">    }</w:t>
              <w:br/>
              <w:t xml:space="preserve">    return min;</w:t>
              <w:br/>
              <w:t>}</w:t>
              <w:br/>
              <w:br/>
              <w:t>// Function to find the maximum element in the array</w:t>
              <w:br/>
              <w:t>int findMax(int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max = arr[0];  // Initialize max with the first element</w:t>
              <w:br/>
              <w:t xml:space="preserve">    for (int i = 1; i &lt; size; i++) {</w:t>
              <w:br/>
              <w:t xml:space="preserve">        if (arr[i] &gt; max) {</w:t>
              <w:br/>
              <w:t xml:space="preserve">            max = arr[i];</w:t>
              <w:br/>
              <w:t xml:space="preserve">        }</w:t>
              <w:br/>
              <w:t xml:space="preserve">    }</w:t>
              <w:br/>
              <w:t xml:space="preserve">    return max;</w:t>
              <w:br/>
              <w:t>}</w:t>
              <w:br/>
              <w:br/>
              <w:t>// Function to calculate the sum of array elements</w:t>
              <w:br/>
              <w:t>int calculateSum(int arr[]) {</w:t>
              <w:br/>
              <w:t xml:space="preserve">    int size = 0, sum = 0;</w:t>
              <w:br/>
              <w:t xml:space="preserve">    while (arr[size] != '\0') {  // Calculate size dynamically</w:t>
              <w:br/>
              <w:t xml:space="preserve">        sum += arr[size];</w:t>
              <w:br/>
              <w:t xml:space="preserve">        size++;</w:t>
              <w:br/>
              <w:t xml:space="preserve">    }</w:t>
              <w:br/>
              <w:t xml:space="preserve">    return sum;</w:t>
              <w:br/>
              <w:t>}</w:t>
              <w:br/>
              <w:br/>
              <w:t>// Function to calculate the average by calling calculateSum</w:t>
              <w:br/>
              <w:t>float calculateAverage(int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sum = calculateSum(arr);  // Call sum function</w:t>
              <w:br/>
              <w:t xml:space="preserve">    return (float)sum / size;</w:t>
              <w:br/>
              <w:t>}</w:t>
              <w:br/>
              <w:br/>
              <w:t>int main() {</w:t>
              <w:br/>
              <w:t xml:space="preserve">    int size;</w:t>
              <w:br/>
              <w:br/>
              <w:t xml:space="preserve">    // (a) Input array size</w:t>
              <w:br/>
              <w:t xml:space="preserve">    printf("\nEnter the size of the array: ");</w:t>
              <w:br/>
              <w:t xml:space="preserve">    scanf("%d", &amp;size);</w:t>
              <w:br/>
              <w:br/>
              <w:t xml:space="preserve">    // Dynamic memory allocation</w:t>
              <w:br/>
              <w:t xml:space="preserve">    int *arr = (int *)malloc((size + 1) * sizeof(int));  // +1 to add NULL termination</w:t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elements:\n", size);</w:t>
              <w:br/>
              <w:t xml:space="preserve">    for (int i = 0; i &lt; size; i++) {</w:t>
              <w:br/>
              <w:t xml:space="preserve">        scanf("%d", &amp;arr[i]);</w:t>
              <w:br/>
              <w:t xml:space="preserve">    }</w:t>
              <w:br/>
              <w:t xml:space="preserve">    arr[size] = '\0';  // Null termination for size calculation</w:t>
              <w:br/>
              <w:br/>
              <w:t xml:space="preserve">    // (b) Find minimum and maximum elements</w:t>
              <w:br/>
              <w:t xml:space="preserve">    int min = findMin(arr);</w:t>
              <w:br/>
              <w:t xml:space="preserve">    int max = findMax(arr);</w:t>
              <w:br/>
              <w:br/>
              <w:t xml:space="preserve">    // (c) Calculate sum and average</w:t>
              <w:br/>
              <w:t xml:space="preserve">    int sum = calculateSum(arr);</w:t>
              <w:br/>
              <w:t xml:space="preserve">    float average = calculateAverage(arr);</w:t>
              <w:br/>
              <w:br/>
              <w:t xml:space="preserve">    // Display results</w:t>
              <w:br/>
              <w:t xml:space="preserve">    printf("\nMinimum element: %d\n", min);</w:t>
              <w:br/>
              <w:t xml:space="preserve">    printf("Maximum element: %d\n", max);</w:t>
              <w:br/>
              <w:t xml:space="preserve">    printf("Sum of elements: %d\n", sum);</w:t>
              <w:br/>
              <w:t xml:space="preserve">    printf("Average of elements: %.2f\n", average);</w:t>
              <w:br/>
              <w:br/>
              <w:t xml:space="preserve">    // Free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Merge unsorted arrays</w:t>
              <w:br/>
              <w:t>#include &lt;stdio.h&gt;</w:t>
              <w:br/>
              <w:t>#include &lt;stdlib.h&gt;  // For malloc() and free()</w:t>
              <w:br/>
              <w:br/>
              <w:t>// Function to merge two arrays</w:t>
              <w:br/>
              <w:t>void mergeArrays(int *arr1, int size1, int *arr2, int size2, int *mergedArr) {</w:t>
              <w:br/>
              <w:t xml:space="preserve">    int i, j;</w:t>
              <w:br/>
              <w:t xml:space="preserve">    </w:t>
              <w:br/>
              <w:t xml:space="preserve">    // Copy elements of arr1 to mergedArr</w:t>
              <w:br/>
              <w:t xml:space="preserve">    for (i = 0; i &lt; size1; i++) {</w:t>
              <w:br/>
              <w:t xml:space="preserve">        mergedArr[i] = arr1[i];</w:t>
              <w:br/>
              <w:t xml:space="preserve">    }</w:t>
              <w:br/>
              <w:br/>
              <w:t xml:space="preserve">    // Copy elements of arr2 to mergedArr</w:t>
              <w:br/>
              <w:t xml:space="preserve">    for (j = 0; j &lt; size2; j++) {</w:t>
              <w:br/>
              <w:t xml:space="preserve">        mergedArr[i + j] = arr2[j];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size1, size2;</w:t>
              <w:br/>
              <w:br/>
              <w:t xml:space="preserve">    // Input size of first array</w:t>
              <w:br/>
              <w:t xml:space="preserve">    printf("Enter size of first array: ");</w:t>
              <w:br/>
              <w:t xml:space="preserve">    scanf("%d", &amp;size1);</w:t>
              <w:br/>
              <w:br/>
              <w:t xml:space="preserve">    // Dynamic memory allocation for first array</w:t>
              <w:br/>
              <w:t xml:space="preserve">    int *arr1 = (int *)malloc(size1 * sizeof(int));</w:t>
              <w:br/>
              <w:t xml:space="preserve">    if (arr1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elements of first array</w:t>
              <w:br/>
              <w:t xml:space="preserve">    printf("Enter %d elements of first array:\n", size1);</w:t>
              <w:br/>
              <w:t xml:space="preserve">    for (int i = 0; i &lt; size1; i++) {</w:t>
              <w:br/>
              <w:t xml:space="preserve">        scanf("%d", &amp;arr1[i]);</w:t>
              <w:br/>
              <w:t xml:space="preserve">    }</w:t>
              <w:br/>
              <w:br/>
              <w:t xml:space="preserve">    // Input size of second array</w:t>
              <w:br/>
              <w:t xml:space="preserve">    printf("Enter size of second array: ");</w:t>
              <w:br/>
              <w:t xml:space="preserve">    scanf("%d", &amp;size2);</w:t>
              <w:br/>
              <w:br/>
              <w:t xml:space="preserve">    // Dynamic memory allocation for second array</w:t>
              <w:br/>
              <w:t xml:space="preserve">    int *arr2 = (int *)malloc(size2 * sizeof(int));</w:t>
              <w:br/>
              <w:t xml:space="preserve">    if (arr2 == NULL) {</w:t>
              <w:br/>
              <w:t xml:space="preserve">        printf("Memory allocation failed!\n");</w:t>
              <w:br/>
              <w:t xml:space="preserve">        free(arr1); // Free previously allocated memory before exiting</w:t>
              <w:br/>
              <w:t xml:space="preserve">        return 1;</w:t>
              <w:br/>
              <w:t xml:space="preserve">    }</w:t>
              <w:br/>
              <w:br/>
              <w:t xml:space="preserve">    // Input elements of second array</w:t>
              <w:br/>
              <w:t xml:space="preserve">    printf("Enter %d elements of second array:\n", size2);</w:t>
              <w:br/>
              <w:t xml:space="preserve">    for (int i = 0; i &lt; size2; i++) {</w:t>
              <w:br/>
              <w:t xml:space="preserve">        scanf("%d", &amp;arr2[i]);</w:t>
              <w:br/>
              <w:t xml:space="preserve">    }</w:t>
              <w:br/>
              <w:br/>
              <w:t xml:space="preserve">    // Allocate memory for merged array</w:t>
              <w:br/>
              <w:t xml:space="preserve">    int *mergedArr = (int *)malloc((size1 + size2) * sizeof(int));</w:t>
              <w:br/>
              <w:t xml:space="preserve">    if (mergedArr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free(arr2);</w:t>
              <w:br/>
              <w:t xml:space="preserve">        return 1;</w:t>
              <w:br/>
              <w:t xml:space="preserve">    }</w:t>
              <w:br/>
              <w:br/>
              <w:t xml:space="preserve">    // Merge the two arrays</w:t>
              <w:br/>
              <w:t xml:space="preserve">    mergeArrays(arr1, size1, arr2, size2, mergedArr);</w:t>
              <w:br/>
              <w:br/>
              <w:t xml:space="preserve">    // Display merged array</w:t>
              <w:br/>
              <w:t xml:space="preserve">    printf("\nMerged Array:\n");</w:t>
              <w:br/>
              <w:t xml:space="preserve">    for (int i = 0; i &lt; size1 + size2; i++) {</w:t>
              <w:br/>
              <w:t xml:space="preserve">        printf("%d ", mergedArr[i]);</w:t>
              <w:br/>
              <w:t xml:space="preserve">    }</w:t>
              <w:br/>
              <w:t xml:space="preserve">    printf("\n");</w:t>
              <w:br/>
              <w:br/>
              <w:t xml:space="preserve">    // Free allocated memory</w:t>
              <w:br/>
              <w:t xml:space="preserve">    free(arr1);</w:t>
              <w:br/>
              <w:t xml:space="preserve">    free(arr2);</w:t>
              <w:br/>
              <w:t xml:space="preserve">    free(mergedArr);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Marge sorted arrays</w:t>
              <w:br/>
              <w:t>#include &lt;stdio.h&gt;</w:t>
              <w:br/>
              <w:t>#include &lt;stdlib.h&gt;  // For malloc() and free()</w:t>
              <w:br/>
              <w:br/>
              <w:t>// Function to merge two sorted arrays into a single sorted array</w:t>
              <w:br/>
              <w:t>void mergeSortedArrays(int *arr1, int size1, int *arr2, int size2, int *mergedArr) {</w:t>
              <w:br/>
              <w:t xml:space="preserve">    int i = 0, j = 0, k = 0;</w:t>
              <w:br/>
              <w:br/>
              <w:t xml:space="preserve">    // Merge elements in sorted order</w:t>
              <w:br/>
              <w:t xml:space="preserve">    while (i &lt; size1 &amp;&amp; j &lt; size2) {</w:t>
              <w:br/>
              <w:t xml:space="preserve">        if (arr1[i] &lt;= arr2[j]) {</w:t>
              <w:br/>
              <w:t xml:space="preserve">            mergedArr[k++] = arr1[i++];</w:t>
              <w:br/>
              <w:t xml:space="preserve">        } else {</w:t>
              <w:br/>
              <w:t xml:space="preserve">            mergedArr[k++] = arr2[j++];</w:t>
              <w:br/>
              <w:t xml:space="preserve">        }</w:t>
              <w:br/>
              <w:t xml:space="preserve">    }</w:t>
              <w:br/>
              <w:br/>
              <w:t xml:space="preserve">    // Copy remaining elements of arr1 (if any)</w:t>
              <w:br/>
              <w:t xml:space="preserve">    while (i &lt; size1) {</w:t>
              <w:br/>
              <w:t xml:space="preserve">        mergedArr[k++] = arr1[i++];</w:t>
              <w:br/>
              <w:t xml:space="preserve">    }</w:t>
              <w:br/>
              <w:br/>
              <w:t xml:space="preserve">    // Copy remaining elements of arr2 (if any)</w:t>
              <w:br/>
              <w:t xml:space="preserve">    while (j &lt; size2) {</w:t>
              <w:br/>
              <w:t xml:space="preserve">        mergedArr[k++] = arr2[j++];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size1, size2;</w:t>
              <w:br/>
              <w:br/>
              <w:t xml:space="preserve">    // Input size of first array</w:t>
              <w:br/>
              <w:t xml:space="preserve">    printf("Enter size of first sorted array: ");</w:t>
              <w:br/>
              <w:t xml:space="preserve">    scanf("%d", &amp;size1);</w:t>
              <w:br/>
              <w:br/>
              <w:t xml:space="preserve">    // Dynamic memory allocation for first array</w:t>
              <w:br/>
              <w:t xml:space="preserve">    int *arr1 = (int *)malloc(size1 * sizeof(int));</w:t>
              <w:br/>
              <w:t xml:space="preserve">    if (arr1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elements of first sorted array</w:t>
              <w:br/>
              <w:t xml:space="preserve">    printf("Enter %d elements (in sorted order) for first array:\n", size1);</w:t>
              <w:br/>
              <w:t xml:space="preserve">    for (int i = 0; i &lt; size1; i++) {</w:t>
              <w:br/>
              <w:t xml:space="preserve">        scanf("%d", &amp;arr1[i]);</w:t>
              <w:br/>
              <w:t xml:space="preserve">    }</w:t>
              <w:br/>
              <w:br/>
              <w:t xml:space="preserve">    // Input size of second array</w:t>
              <w:br/>
              <w:t xml:space="preserve">    printf("Enter size of second sorted array: ");</w:t>
              <w:br/>
              <w:t xml:space="preserve">    scanf("%d", &amp;size2);</w:t>
              <w:br/>
              <w:br/>
              <w:t xml:space="preserve">    // Dynamic memory allocation for second array</w:t>
              <w:br/>
              <w:t xml:space="preserve">    int *arr2 = (int *)malloc(size2 * sizeof(int));</w:t>
              <w:br/>
              <w:t xml:space="preserve">    if (arr2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return 1;</w:t>
              <w:br/>
              <w:t xml:space="preserve">    }</w:t>
              <w:br/>
              <w:br/>
              <w:t xml:space="preserve">    // Input elements of second sorted array</w:t>
              <w:br/>
              <w:t xml:space="preserve">    printf("Enter %d elements (in sorted order) for second array:\n", size2);</w:t>
              <w:br/>
              <w:t xml:space="preserve">    for (int i = 0; i &lt; size2; i++) {</w:t>
              <w:br/>
              <w:t xml:space="preserve">        scanf("%d", &amp;arr2[i]);</w:t>
              <w:br/>
              <w:t xml:space="preserve">    }</w:t>
              <w:br/>
              <w:br/>
              <w:t xml:space="preserve">    // Allocate memory for merged array</w:t>
              <w:br/>
              <w:t xml:space="preserve">    int *mergedArr = (int *)malloc((size1 + size2) * sizeof(int));</w:t>
              <w:br/>
              <w:t xml:space="preserve">    if (mergedArr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free(arr2);</w:t>
              <w:br/>
              <w:t xml:space="preserve">        return 1;</w:t>
              <w:br/>
              <w:t xml:space="preserve">    }</w:t>
              <w:br/>
              <w:br/>
              <w:t xml:space="preserve">    // Merge the two sorted arrays</w:t>
              <w:br/>
              <w:t xml:space="preserve">    mergeSortedArrays(arr1, size1, arr2, size2, mergedArr);</w:t>
              <w:br/>
              <w:br/>
              <w:t xml:space="preserve">    // Display merged sorted array</w:t>
              <w:br/>
              <w:t xml:space="preserve">    printf("\nMerged Sorted Array:\n");</w:t>
              <w:br/>
              <w:t xml:space="preserve">    for (int i = 0; i &lt; size1 + size2; i++) {</w:t>
              <w:br/>
              <w:t xml:space="preserve">        printf("%d ", mergedArr[i]);</w:t>
              <w:br/>
              <w:t xml:space="preserve">    }</w:t>
              <w:br/>
              <w:t xml:space="preserve">    printf("\n");</w:t>
              <w:br/>
              <w:br/>
              <w:t xml:space="preserve">    // Free allocated memory</w:t>
              <w:br/>
              <w:t xml:space="preserve">    free(arr1);</w:t>
              <w:br/>
              <w:t xml:space="preserve">    free(arr2);</w:t>
              <w:br/>
              <w:t xml:space="preserve">    free(mergedArr);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insert a number at a given location in an array.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arrInsert(int arr[], int num, int pos) {</w:t>
              <w:br/>
              <w:t xml:space="preserve">    if (pos &lt; 1 || pos &gt; arrLen + 1)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(arrLen &gt;= MAX_SIZE) {</w:t>
              <w:br/>
              <w:t xml:space="preserve">        printf("Array is full! Cannot insert.\n");</w:t>
              <w:br/>
              <w:t xml:space="preserve">        return;</w:t>
              <w:br/>
              <w:t xml:space="preserve">    }</w:t>
              <w:br/>
              <w:br/>
              <w:t xml:space="preserve">    for (int i = arrLen; i &gt;= pos; i--) {</w:t>
              <w:br/>
              <w:t xml:space="preserve">        arr[i] = arr[i - 1];</w:t>
              <w:br/>
              <w:t xml:space="preserve">    }</w:t>
              <w:br/>
              <w:t xml:space="preserve">    arr[pos - 1] = num;</w:t>
              <w:br/>
              <w:t xml:space="preserve">    arrLen++;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num, pos;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element to insert: ");</w:t>
              <w:br/>
              <w:t xml:space="preserve">    scanf("%d", &amp;num);</w:t>
              <w:br/>
              <w:t xml:space="preserve">    printf("Enter position: ");</w:t>
              <w:br/>
              <w:t xml:space="preserve">    scanf("%d", &amp;pos);</w:t>
              <w:br/>
              <w:br/>
              <w:t xml:space="preserve">    arrInsert(arr, num, pos);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delete a number from a given location in an array.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if (pos &lt; 1 || pos &gt; arrLen)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pos;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position to delete: ");</w:t>
              <w:br/>
              <w:t xml:space="preserve">    scanf("%d", &amp;pos);</w:t>
              <w:br/>
              <w:br/>
              <w:t xml:space="preserve">    arrDelete(arr, pos);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search a number in an array and delete it, if found.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t>}</w:t>
              <w:br/>
              <w:br/>
              <w:t>void arrSearchDel(int arr[], int num) {</w:t>
              <w:br/>
              <w:t xml:space="preserve">    int pos = -1;</w:t>
              <w:br/>
              <w:t xml:space="preserve">    for (int i = 0; i &lt; arrLen; i++) {</w:t>
              <w:br/>
              <w:t xml:space="preserve">        if (arr[i] == num) {</w:t>
              <w:br/>
              <w:t xml:space="preserve">            pos = i + 1;</w:t>
              <w:br/>
              <w:t xml:space="preserve">            break;</w:t>
              <w:br/>
              <w:t xml:space="preserve">        }</w:t>
              <w:br/>
              <w:t xml:space="preserve">    }</w:t>
              <w:br/>
              <w:br/>
              <w:t xml:space="preserve">    if (pos == -1) {</w:t>
              <w:br/>
              <w:t xml:space="preserve">        printf("Element not found!\n");</w:t>
              <w:br/>
              <w:t xml:space="preserve">        return;</w:t>
              <w:br/>
              <w:t xml:space="preserve">    }</w:t>
              <w:br/>
              <w:br/>
              <w:t xml:space="preserve">    arrDelete(arr, pos);</w:t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num;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element to search and delete: ");</w:t>
              <w:br/>
              <w:t xml:space="preserve">    scanf("%d", &amp;num);</w:t>
              <w:br/>
              <w:br/>
              <w:t xml:space="preserve">    arrSearchDel(arr, num);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implement Binary Search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arrSort(int arr[]) {</w:t>
              <w:br/>
              <w:t xml:space="preserve">    for (int i = 0; i &lt; arrLen - 1; i++) {</w:t>
              <w:br/>
              <w:t xml:space="preserve">        for (int j = i + 1; j &lt; arrLen; j++) {</w:t>
              <w:br/>
              <w:t xml:space="preserve">            if (arr[i] &gt; arr[j]) {</w:t>
              <w:br/>
              <w:t xml:space="preserve">                int temp = arr[i];</w:t>
              <w:br/>
              <w:t xml:space="preserve">                arr[i] = arr[j];</w:t>
              <w:br/>
              <w:t xml:space="preserve">                arr[j] = temp;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printf("Sorted Array: ");</w:t>
              <w:br/>
              <w:t xml:space="preserve">    arrPrint(arr);</w:t>
              <w:br/>
              <w:t>}</w:t>
              <w:br/>
              <w:br/>
              <w:t>void arrBiSearch(int arr[], int num) {</w:t>
              <w:br/>
              <w:t xml:space="preserve">    int low = 0, high = arrLen - 1, mid;</w:t>
              <w:br/>
              <w:br/>
              <w:t xml:space="preserve">    while (low &lt;= high) {</w:t>
              <w:br/>
              <w:t xml:space="preserve">        mid = (low + high) / 2;</w:t>
              <w:br/>
              <w:br/>
              <w:t xml:space="preserve">        if (arr[mid] == num) {</w:t>
              <w:br/>
              <w:t xml:space="preserve">            printf("Element found at Position: %d\n", mid + 1);</w:t>
              <w:br/>
              <w:t xml:space="preserve">            return;</w:t>
              <w:br/>
              <w:t xml:space="preserve">        } else if (arr[mid] &lt; num) {</w:t>
              <w:br/>
              <w:t xml:space="preserve">            low = mid + 1;</w:t>
              <w:br/>
              <w:t xml:space="preserve">        } else {</w:t>
              <w:br/>
              <w:t xml:space="preserve">            high = mid - 1;</w:t>
              <w:br/>
              <w:t xml:space="preserve">        }</w:t>
              <w:br/>
              <w:t xml:space="preserve">    }</w:t>
              <w:br/>
              <w:t xml:space="preserve">    printf("Element not found!\n");</w:t>
              <w:br/>
              <w:t>}</w:t>
              <w:br/>
              <w:br/>
              <w:t>int main() {</w:t>
              <w:br/>
              <w:t xml:space="preserve">    int arr[MAX_SIZE], num;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arrSort(arr);</w:t>
              <w:br/>
              <w:br/>
              <w:t xml:space="preserve">    printf("Enter element to search: ");</w:t>
              <w:br/>
              <w:t xml:space="preserve">    scanf("%d", &amp;num);</w:t>
              <w:br/>
              <w:br/>
              <w:t xml:space="preserve">    arrBiSearch(arr, num);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perform elimination of duplicate elements from an existing list of elements.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t>}</w:t>
              <w:br/>
              <w:br/>
              <w:t>void arrElmDup(int arr[]) {</w:t>
              <w:br/>
              <w:t xml:space="preserve">    for (int i = 0; i &lt; arrLen; i++) {</w:t>
              <w:br/>
              <w:t xml:space="preserve">        for (int j = i + 1; j &lt; arrLen; ) {</w:t>
              <w:br/>
              <w:t xml:space="preserve">            if (arr[i] == arr[j]) {</w:t>
              <w:br/>
              <w:t xml:space="preserve">                arrDelete(arr, j + 1);</w:t>
              <w:br/>
              <w:t xml:space="preserve">            } else {</w:t>
              <w:br/>
              <w:t xml:space="preserve">                j++;  // Only increment when no deletion occurs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arrElmDup(arr);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C Program for Matrix Operations Using Switch-Case</w:t>
              <w:br/>
              <w:t>#include &lt;stdio.h&gt;</w:t>
              <w:br/>
              <w:br/>
              <w:t>#define SIZE 3  // Define matrix size</w:t>
              <w:br/>
              <w:br/>
              <w:t>void inputMatrix(int matrix[SIZE][SIZE], char name) {</w:t>
              <w:br/>
              <w:t xml:space="preserve">    printf("Enter elements of matrix %c (%dx%d):\n", name, SIZE, SIZE);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printf("%c[%d][%d]: ", name,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void printMatrix(int matrix[SIZE][SIZE])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printf("%d\t",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void addMatrices(int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A[i][j] + B[i][j];</w:t>
              <w:br/>
              <w:t xml:space="preserve">        }</w:t>
              <w:br/>
              <w:t xml:space="preserve">    }</w:t>
              <w:br/>
              <w:t>}</w:t>
              <w:br/>
              <w:br/>
              <w:t>void subtractMatrices(int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A[i][j] - B[i][j];</w:t>
              <w:br/>
              <w:t xml:space="preserve">        }</w:t>
              <w:br/>
              <w:t xml:space="preserve">    }</w:t>
              <w:br/>
              <w:t>}</w:t>
              <w:br/>
              <w:br/>
              <w:t>void multiplyMatrices(int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0;</w:t>
              <w:br/>
              <w:t xml:space="preserve">            for (int k = 0; k &lt; SIZE; k++) {</w:t>
              <w:br/>
              <w:t xml:space="preserve">                result[i][j] += A[i][k] * B[k][j];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  <w:br/>
              <w:t>void transposeMatrix(int A[SIZE][SIZE],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result[j][i] = A[i][j];</w:t>
              <w:br/>
              <w:t xml:space="preserve">        }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A[SIZE][SIZE], B[SIZE][SIZE], result[SIZE][SIZE];</w:t>
              <w:br/>
              <w:t xml:space="preserve">    int choice;</w:t>
              <w:br/>
              <w:br/>
              <w:t xml:space="preserve">    // Input matrices</w:t>
              <w:br/>
              <w:t xml:space="preserve">    inputMatrix(A, 'A');</w:t>
              <w:br/>
              <w:t xml:space="preserve">    inputMatrix(B, 'B');</w:t>
              <w:br/>
              <w:br/>
              <w:t xml:space="preserve">    // Menu</w:t>
              <w:br/>
              <w:t xml:space="preserve">    printf("\nChoose operation:\n");</w:t>
              <w:br/>
              <w:t xml:space="preserve">    printf("1. Addition\n2. Subtraction\n3. Multiplication\n4. Transpose (of A)\n");</w:t>
              <w:br/>
              <w:t xml:space="preserve">    printf("Enter your choice: ");</w:t>
              <w:br/>
              <w:t xml:space="preserve">    scanf("%d", &amp;choice);</w:t>
              <w:br/>
              <w:br/>
              <w:t xml:space="preserve">    switch (choice) {</w:t>
              <w:br/>
              <w:t xml:space="preserve">        case 1:</w:t>
              <w:br/>
              <w:t xml:space="preserve">            addMatrices(A, B, result);</w:t>
              <w:br/>
              <w:t xml:space="preserve">            printf("\nResultant Matrix after Addition:\n");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2:</w:t>
              <w:br/>
              <w:t xml:space="preserve">            subtractMatrices(A, B, result);</w:t>
              <w:br/>
              <w:t xml:space="preserve">            printf("\nResultant Matrix after Subtraction:\n");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3:</w:t>
              <w:br/>
              <w:t xml:space="preserve">            multiplyMatrices(A, B, result);</w:t>
              <w:br/>
              <w:t xml:space="preserve">            printf("\nResultant Matrix after Multiplication:\n");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4:</w:t>
              <w:br/>
              <w:t xml:space="preserve">            transposeMatrix(A, result);</w:t>
              <w:br/>
              <w:t xml:space="preserve">            printf("\nTranspose of Matrix A:\n");</w:t>
              <w:br/>
              <w:t xml:space="preserve">            printMatrix(result);</w:t>
              <w:br/>
              <w:t xml:space="preserve">            break;</w:t>
              <w:br/>
              <w:t xml:space="preserve">        default:</w:t>
              <w:br/>
              <w:t xml:space="preserve">            printf("\nInvalid choice!\n");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Read and Display Upper, Lower and Tri-diagonal Triangle.</w:t>
              <w:br/>
              <w:t>#include &lt;stdio.h&gt;</w:t>
              <w:br/>
              <w:t>#include &lt;stdlib.h&gt;  // Required for malloc()</w:t>
              <w:br/>
              <w:br/>
              <w:t>// Function to input a dynamically allocated matrix</w:t>
              <w:br/>
              <w:t>void inputMatrix(int SIZE, int **matrix) {</w:t>
              <w:br/>
              <w:t xml:space="preserve">    printf("Enter elements of the matrix (%dx%d):\n", SIZE, SIZE);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printf("matrix[%d][%d]: ",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 dynamically allocated matrix</w:t>
              <w:br/>
              <w:t>void printMatrix(int SIZE, int **matrix) {</w:t>
              <w:br/>
              <w:t xml:space="preserve">    printf("\nMatrix is:\n");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printf("%4d 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lower triangle matrix</w:t>
              <w:br/>
              <w:t>void lowerTri(int SIZE, int **matrix){</w:t>
              <w:br/>
              <w:t xml:space="preserve">    printf("\nLower Triangular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(i&gt;=j){</w:t>
              <w:br/>
              <w:t xml:space="preserve">                printf("%4d ", matrix[i][j]);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upper triangle matrix</w:t>
              <w:br/>
              <w:t>void upperTri(int SIZE, int **matrix){</w:t>
              <w:br/>
              <w:t xml:space="preserve">    printf("\nUpper Triangular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(i&lt;=j){</w:t>
              <w:br/>
              <w:t xml:space="preserve">                printf("%4d ", matrix[i][j]);</w:t>
              <w:br/>
              <w:t xml:space="preserve">            }</w:t>
              <w:br/>
              <w:t xml:space="preserve">            else{</w:t>
              <w:br/>
              <w:t xml:space="preserve">                printf("     ");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tri diagonal matrix</w:t>
              <w:br/>
              <w:t>void triDiagonal(int SIZE, int **matrix){</w:t>
              <w:br/>
              <w:t xml:space="preserve">    printf("\nTri Diagonal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(i==j || i-1 == j || i+1 == j){</w:t>
              <w:br/>
              <w:t xml:space="preserve">                printf("%4d ", matrix[i][j]);</w:t>
              <w:br/>
              <w:t xml:space="preserve">            }</w:t>
              <w:br/>
              <w:t xml:space="preserve">            else{</w:t>
              <w:br/>
              <w:t xml:space="preserve">                printf("     ");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br/>
              <w:t>// Main Function</w:t>
              <w:br/>
              <w:t>int main() {</w:t>
              <w:br/>
              <w:t xml:space="preserve">    int SIZE;</w:t>
              <w:br/>
              <w:t xml:space="preserve">    </w:t>
              <w:br/>
              <w:t xml:space="preserve">    printf("Enter Dimension of Square Matrix: ");</w:t>
              <w:br/>
              <w:t xml:space="preserve">    scanf("%d", &amp;SIZE);</w:t>
              <w:br/>
              <w:br/>
              <w:t xml:space="preserve">    // Dynamically allocate 2D array</w:t>
              <w:br/>
              <w:t xml:space="preserve">    int **matrix = (int **)malloc(SIZE * sizeof(int *));</w:t>
              <w:br/>
              <w:t xml:space="preserve">    for (int i = 0; i &lt; SIZE; i++) {</w:t>
              <w:br/>
              <w:t xml:space="preserve">        matrix[i] = (int *)malloc(SIZE * sizeof(int));</w:t>
              <w:br/>
              <w:t xml:space="preserve">    }</w:t>
              <w:br/>
              <w:br/>
              <w:t xml:space="preserve">    inputMatrix(SIZE, matrix);</w:t>
              <w:br/>
              <w:t xml:space="preserve">    printMatrix(SIZE, matrix);</w:t>
              <w:br/>
              <w:t xml:space="preserve">    lowerTri(SIZE, matrix);</w:t>
              <w:br/>
              <w:t xml:space="preserve">    upperTri(SIZE, matrix);</w:t>
              <w:br/>
              <w:t xml:space="preserve">    triDiagonal(SIZE, matrix);</w:t>
              <w:br/>
              <w:br/>
              <w:t xml:space="preserve">    // Free allocated memory</w:t>
              <w:br/>
              <w:t xml:space="preserve">    for (int i = 0; i &lt; SIZE; i++) {</w:t>
              <w:br/>
              <w:t xml:space="preserve">        free(matrix[i]);</w:t>
              <w:br/>
              <w:t xml:space="preserve">    }</w:t>
              <w:br/>
              <w:t xml:space="preserve">    free(matrix);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Implementing Sparse Matrix using 3-tuple Representation</w:t>
              <w:br/>
              <w:t>#include &lt;stdio.h&gt;</w:t>
              <w:br/>
              <w:t>#include &lt;stdlib.h&gt;</w:t>
              <w:br/>
              <w:br/>
              <w:t>// // Global Variables</w:t>
              <w:br/>
              <w:t>// int **sparse;</w:t>
              <w:br/>
              <w:t>// int **matrix;</w:t>
              <w:br/>
              <w:br/>
              <w:t>// Function to input a dynamically allocated matrix</w:t>
              <w:br/>
              <w:t>void inputMatrix(int rowSIZE, int colSIZE, int **matrix) {</w:t>
              <w:br/>
              <w:t xml:space="preserve">    printf("Enter elements of the matrix (%dx%d):\n", rowSIZE, colSIZE);</w:t>
              <w:br/>
              <w:t xml:space="preserve">    for(int i = 0; i &lt; rowSIZE; i++) {</w:t>
              <w:br/>
              <w:t xml:space="preserve">        for(int j = 0; j &lt; colSIZE; j++) {</w:t>
              <w:br/>
              <w:t xml:space="preserve">            printf("matrix[%d][%d]: ",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 dynamically allocated matrix</w:t>
              <w:br/>
              <w:t>void printMatrix(int rowSIZE, int colSIZE, int **matrix) {</w:t>
              <w:br/>
              <w:t xml:space="preserve">    printf("Matrix is:\n");</w:t>
              <w:br/>
              <w:t xml:space="preserve">    for(int i = 0; i &lt; rowSIZE; i++) {</w:t>
              <w:br/>
              <w:t xml:space="preserve">        for(int j = 0; j &lt; colSIZE; j++) {</w:t>
              <w:br/>
              <w:t xml:space="preserve">            printf("%4d 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create a Sparse Matrix</w:t>
              <w:br/>
              <w:t>void toSparseMatrix(int rowSIZE, int colSIZE, int **matrix){</w:t>
              <w:br/>
              <w:t xml:space="preserve">    int nonZeros = 0;</w:t>
              <w:br/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if(matrix[i][j] != 0){</w:t>
              <w:br/>
              <w:t xml:space="preserve">                nonZeros++;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// Allocating Memory for Sparse Matrix</w:t>
              <w:br/>
              <w:t xml:space="preserve">    int **sparse = (int **)malloc((nonZeros+1) * sizeof(int *));</w:t>
              <w:br/>
              <w:t xml:space="preserve">    for(int i=0; i&lt;nonZeros+1; i++){</w:t>
              <w:br/>
              <w:t xml:space="preserve">        sparse[i] = (int *)malloc(3 * sizeof(int));</w:t>
              <w:br/>
              <w:t xml:space="preserve">    }</w:t>
              <w:br/>
              <w:br/>
              <w:t xml:space="preserve">    // Storing dimentions and no. of nonZeros in First row</w:t>
              <w:br/>
              <w:t xml:space="preserve">    sparse[0][0] = rowSIZE;</w:t>
              <w:br/>
              <w:t xml:space="preserve">    sparse[0][1] = colSIZE;</w:t>
              <w:br/>
              <w:t xml:space="preserve">    sparse[0][2] = nonZeros;</w:t>
              <w:br/>
              <w:br/>
              <w:t xml:space="preserve">    // Storing Values in Sparse Matrix</w:t>
              <w:br/>
              <w:t xml:space="preserve">    int k=1; // k is index 1 of sparse array as 0th index contains data of og matrix</w:t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if(matrix[i][j] != 0){</w:t>
              <w:br/>
              <w:t xml:space="preserve">                sparse[k][0] = i;</w:t>
              <w:br/>
              <w:t xml:space="preserve">                sparse[k][1] = j;</w:t>
              <w:br/>
              <w:t xml:space="preserve">                sparse[k][2] = matrix[i][j];</w:t>
              <w:br/>
              <w:t xml:space="preserve">                k++;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printf("Sparsed ");</w:t>
              <w:br/>
              <w:t xml:space="preserve">    printMatrix(nonZeros+1, 3, sparse);</w:t>
              <w:br/>
              <w:br/>
              <w:t xml:space="preserve">    </w:t>
              <w:br/>
              <w:t>}</w:t>
              <w:br/>
              <w:br/>
              <w:t>// Coverting sparse to normal matrix</w:t>
              <w:br/>
              <w:t>void toNormalMatrix(int rowCount, int **sparse){</w:t>
              <w:br/>
              <w:t xml:space="preserve">    int rowSIZE = sparse[0][0];</w:t>
              <w:br/>
              <w:t xml:space="preserve">    int colSIZE = sparse[0][1];</w:t>
              <w:br/>
              <w:br/>
              <w:t xml:space="preserve">    // Dynamically allocate 2D array</w:t>
              <w:br/>
              <w:t xml:space="preserve">    int **matrix = (int **)malloc(rowSIZE * sizeof(int *));</w:t>
              <w:br/>
              <w:t xml:space="preserve">    for(int i = 0; i &lt; rowSIZE; i++) {</w:t>
              <w:br/>
              <w:t xml:space="preserve">        matrix[i] = (int *)malloc(colSIZE * sizeof(int));</w:t>
              <w:br/>
              <w:t xml:space="preserve">    }</w:t>
              <w:br/>
              <w:br/>
              <w:t xml:space="preserve">    // Initialising Matix to 0</w:t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matrix[i][j] = 0;</w:t>
              <w:br/>
              <w:t xml:space="preserve">        }</w:t>
              <w:br/>
              <w:t xml:space="preserve">    }</w:t>
              <w:br/>
              <w:br/>
              <w:t xml:space="preserve">    // Fetching and Placing non-zero values</w:t>
              <w:br/>
              <w:t xml:space="preserve">    for(int i=1; i&lt;rowCount+1; i++){</w:t>
              <w:br/>
              <w:t xml:space="preserve">        matrix[sparse[i][0]][sparse[i][1]] = sparse[i][2];</w:t>
              <w:br/>
              <w:t xml:space="preserve">    }</w:t>
              <w:br/>
              <w:br/>
              <w:t xml:space="preserve">    printMatrix(rowSIZE, colSIZE, matrix);</w:t>
              <w:br/>
              <w:t xml:space="preserve">    </w:t>
              <w:br/>
              <w:t xml:space="preserve">    </w:t>
              <w:br/>
              <w:t>}</w:t>
              <w:br/>
              <w:t>// Main Driver Function</w:t>
              <w:br/>
              <w:t>int main() {</w:t>
              <w:br/>
              <w:t xml:space="preserve">    int rowSIZE, colSIZE;</w:t>
              <w:br/>
              <w:t xml:space="preserve">    int choice;</w:t>
              <w:br/>
              <w:t xml:space="preserve">    printf("\nNormal to Sparse Matrix (1)\n");</w:t>
              <w:br/>
              <w:t xml:space="preserve">    printf("Sparse to Normal Matrix (2)\n");</w:t>
              <w:br/>
              <w:t xml:space="preserve">    printf("Enter Choice: ");</w:t>
              <w:br/>
              <w:t xml:space="preserve">    scanf("%d", &amp;choice);</w:t>
              <w:br/>
              <w:br/>
              <w:t xml:space="preserve">    if(choice == 1){</w:t>
              <w:br/>
              <w:t xml:space="preserve">        printf("Enter Number of Rows: ");</w:t>
              <w:br/>
              <w:t xml:space="preserve">        scanf("%d", &amp;rowSIZE);</w:t>
              <w:br/>
              <w:br/>
              <w:t xml:space="preserve">        printf("Enter Number of Columns: ");</w:t>
              <w:br/>
              <w:t xml:space="preserve">        scanf("%d", &amp;colSIZE);</w:t>
              <w:br/>
              <w:br/>
              <w:t xml:space="preserve">        // Dynamically allocate 2D array</w:t>
              <w:br/>
              <w:t xml:space="preserve">        int **matrix = (int **)malloc(rowSIZE * sizeof(int *));</w:t>
              <w:br/>
              <w:t xml:space="preserve">        for(int i = 0; i &lt; rowSIZE; i++) {</w:t>
              <w:br/>
              <w:t xml:space="preserve">            matrix[i] = (int *)malloc(colSIZE * sizeof(int));</w:t>
              <w:br/>
              <w:t xml:space="preserve">        }</w:t>
              <w:br/>
              <w:br/>
              <w:t xml:space="preserve">        inputMatrix(rowSIZE, colSIZE, matrix);</w:t>
              <w:br/>
              <w:t xml:space="preserve">        printMatrix(rowSIZE, colSIZE, matrix);</w:t>
              <w:br/>
              <w:t xml:space="preserve">        toSparseMatrix(rowSIZE, colSIZE, matrix);</w:t>
              <w:br/>
              <w:br/>
              <w:t xml:space="preserve">        // Free allocated memory</w:t>
              <w:br/>
              <w:t xml:space="preserve">        for(int i = 0; i &lt; rowSIZE; i++) {</w:t>
              <w:br/>
              <w:t xml:space="preserve">            free(matrix[i]);</w:t>
              <w:br/>
              <w:t xml:space="preserve">        }</w:t>
              <w:br/>
              <w:t xml:space="preserve">        free(matrix);</w:t>
              <w:br/>
              <w:t xml:space="preserve">    }</w:t>
              <w:br/>
              <w:t xml:space="preserve">    else if(choice == 2){</w:t>
              <w:br/>
              <w:t xml:space="preserve">        int nonZero;</w:t>
              <w:br/>
              <w:t xml:space="preserve">        printf("\nEnter Number of non-zero values: ");</w:t>
              <w:br/>
              <w:t xml:space="preserve">        scanf("%d", &amp;nonZero);</w:t>
              <w:br/>
              <w:br/>
              <w:t xml:space="preserve">        // Dynamically allocate 2D array</w:t>
              <w:br/>
              <w:t xml:space="preserve">        int **sparse = (int **)malloc((nonZero+1) * sizeof(int *));</w:t>
              <w:br/>
              <w:t xml:space="preserve">        for(int i = 0; i &lt; nonZero+1; i++) {</w:t>
              <w:br/>
              <w:t xml:space="preserve">            sparse[i] = (int *)malloc(3 * sizeof(int));</w:t>
              <w:br/>
              <w:t xml:space="preserve">        }</w:t>
              <w:br/>
              <w:br/>
              <w:t xml:space="preserve">        inputMatrix(nonZero+1, 3, sparse);</w:t>
              <w:br/>
              <w:t xml:space="preserve">        toNormalMatrix(nonZero, sparse);</w:t>
              <w:br/>
              <w:br/>
              <w:t xml:space="preserve">        for(int i = 0; i &lt; nonZero+1; i++) {</w:t>
              <w:br/>
              <w:t xml:space="preserve">            free(sparse[i]);</w:t>
              <w:br/>
              <w:t xml:space="preserve">        }</w:t>
              <w:br/>
              <w:t xml:space="preserve">        free(sparse);</w:t>
              <w:br/>
              <w:br/>
              <w:t xml:space="preserve">    }</w:t>
              <w:br/>
              <w:t xml:space="preserve">    else{</w:t>
              <w:br/>
              <w:t xml:space="preserve">        printf("\nINVALID INPUT\n");</w:t>
              <w:br/>
              <w:t xml:space="preserve">    }</w:t>
              <w:br/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  // For malloc and free</w:t>
              <w:br/>
              <w:br/>
              <w:t>void selectionSort(int arr[], int n) {</w:t>
              <w:br/>
              <w:t xml:space="preserve">    int i, j, minIndex, temp;</w:t>
              <w:br/>
              <w:t xml:space="preserve">    </w:t>
              <w:br/>
              <w:t xml:space="preserve">    for (i = 0; i &lt; n - 1; i++) {</w:t>
              <w:br/>
              <w:t xml:space="preserve">        minIndex = i;</w:t>
              <w:br/>
              <w:t xml:space="preserve">        </w:t>
              <w:br/>
              <w:t xml:space="preserve">        // Find the minimum element in the unsorted part of the array</w:t>
              <w:br/>
              <w:t xml:space="preserve">        for (j = i + 1; j &lt; n; j++) {</w:t>
              <w:br/>
              <w:t xml:space="preserve">            if (arr[j] &lt; arr[minIndex]) {</w:t>
              <w:br/>
              <w:t xml:space="preserve">                minIndex = j;</w:t>
              <w:br/>
              <w:t xml:space="preserve">            }</w:t>
              <w:br/>
              <w:t xml:space="preserve">        }</w:t>
              <w:br/>
              <w:t xml:space="preserve">        </w:t>
              <w:br/>
              <w:t xml:space="preserve">        // Swap the found minimum element with the element at i</w:t>
              <w:br/>
              <w:t xml:space="preserve">        if (minIndex != i) {</w:t>
              <w:br/>
              <w:t xml:space="preserve">            temp = arr[i];</w:t>
              <w:br/>
              <w:t xml:space="preserve">            arr[i] = arr[minIndex];</w:t>
              <w:br/>
              <w:t xml:space="preserve">            arr[minIndex] = temp;</w:t>
              <w:br/>
              <w:t xml:space="preserve">        }</w:t>
              <w:br/>
              <w:t xml:space="preserve">    }</w:t>
              <w:br/>
              <w:t>}</w:t>
              <w:br/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t xml:space="preserve">    </w:t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t xml:space="preserve">    </w:t>
              <w:br/>
              <w:t xml:space="preserve">    // Dynamically allocate memory for the array based on the user input</w:t>
              <w:br/>
              <w:t xml:space="preserve">    int *arr = (int *)malloc(n * sizeof(int));  // Using malloc for dynamic memory allocation</w:t>
              <w:br/>
              <w:t xml:space="preserve">    </w:t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t xml:space="preserve">    </w:t>
              <w:br/>
              <w:t xml:space="preserve">    printf("Original Array: ");</w:t>
              <w:br/>
              <w:t xml:space="preserve">    printArray(arr, n);</w:t>
              <w:br/>
              <w:t xml:space="preserve">    </w:t>
              <w:br/>
              <w:t xml:space="preserve">    selectionSort(arr, n);</w:t>
              <w:br/>
              <w:t xml:space="preserve">    </w:t>
              <w:br/>
              <w:t xml:space="preserve">    printf("Sorted Array: ");</w:t>
              <w:br/>
              <w:t xml:space="preserve">    printArray(arr, n);</w:t>
              <w:br/>
              <w:t xml:space="preserve">    </w:t>
              <w:br/>
              <w:t xml:space="preserve">    // Free the dynamically allocated memory</w:t>
              <w:br/>
              <w:t xml:space="preserve">    free(arr);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Insertion Sort</w:t>
              <w:br/>
              <w:t>#include &lt;stdio.h&gt;</w:t>
              <w:br/>
              <w:t>#include &lt;stdlib.h&gt;</w:t>
              <w:br/>
              <w:br/>
              <w:t>void insertionSort(int arr[], int n){</w:t>
              <w:br/>
              <w:t xml:space="preserve">    int i, key, j;</w:t>
              <w:br/>
              <w:t xml:space="preserve">    for (i = 1; i &lt; n; i++) {</w:t>
              <w:br/>
              <w:t xml:space="preserve">        key = arr[i];</w:t>
              <w:br/>
              <w:t xml:space="preserve">        j = i - 1;</w:t>
              <w:br/>
              <w:br/>
              <w:t xml:space="preserve">        // Move elements that are greater than key to one position ahead</w:t>
              <w:br/>
              <w:t xml:space="preserve">        while (j &gt;= 0 &amp;&amp; arr[j] &gt; key) {</w:t>
              <w:br/>
              <w:t xml:space="preserve">            arr[j + 1] = arr[j];</w:t>
              <w:br/>
              <w:t xml:space="preserve">            j = j - 1;</w:t>
              <w:br/>
              <w:t xml:space="preserve">        }</w:t>
              <w:br/>
              <w:t xml:space="preserve">        arr[j + 1] = key; // Insert key at the correct position</w:t>
              <w:br/>
              <w:t xml:space="preserve">    }</w:t>
              <w:br/>
              <w:t>}</w:t>
              <w:br/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t xml:space="preserve">    </w:t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t xml:space="preserve">    </w:t>
              <w:br/>
              <w:t xml:space="preserve">    // Dynamically allocate memory for the array based on the user input</w:t>
              <w:br/>
              <w:t xml:space="preserve">    int *arr = (int *)malloc(n * sizeof(int));  // Using malloc for dynamic memory allocation</w:t>
              <w:br/>
              <w:t xml:space="preserve">    </w:t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t xml:space="preserve">    </w:t>
              <w:br/>
              <w:t xml:space="preserve">    printf("Original Array: ");</w:t>
              <w:br/>
              <w:t xml:space="preserve">    printArray(arr, n);</w:t>
              <w:br/>
              <w:t xml:space="preserve">    </w:t>
              <w:br/>
              <w:t xml:space="preserve">    insertionSort(arr, n);</w:t>
              <w:br/>
              <w:br/>
              <w:t xml:space="preserve">    printf("Sorted Array: ");</w:t>
              <w:br/>
              <w:t xml:space="preserve">    printArray(arr, n);</w:t>
              <w:br/>
              <w:t xml:space="preserve">    </w:t>
              <w:br/>
              <w:t xml:space="preserve">    // Free the dynamically allocated memory</w:t>
              <w:br/>
              <w:t xml:space="preserve">    free(arr);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Bubble Sort using malloc</w:t>
              <w:br/>
              <w:t>#include &lt;stdio.h&gt;</w:t>
              <w:br/>
              <w:t>#include &lt;stdlib.h&gt;</w:t>
              <w:br/>
              <w:br/>
              <w:t>// Function to perform Bubble Sort</w:t>
              <w:br/>
              <w:t>void bubbleSort(int arr[], int n) {</w:t>
              <w:br/>
              <w:t xml:space="preserve">    int i, j, temp;</w:t>
              <w:br/>
              <w:t xml:space="preserve">    for (i = 0; i &lt; n - 1; i++) {</w:t>
              <w:br/>
              <w:t xml:space="preserve">        for (j = 0; j &lt; n - i - 1; j++) {</w:t>
              <w:br/>
              <w:t xml:space="preserve">            if (arr[j] &gt; arr[j + 1]) {</w:t>
              <w:br/>
              <w:t xml:space="preserve">                // Swap</w:t>
              <w:br/>
              <w:t xml:space="preserve">                temp = arr[j];</w:t>
              <w:br/>
              <w:t xml:space="preserve">                arr[j] = arr[j + 1];</w:t>
              <w:br/>
              <w:t xml:space="preserve">                arr[j + 1] = temp;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array</w:t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// Input size of array</w:t>
              <w:br/>
              <w:t xml:space="preserve">    printf("Enter number of elements: ");</w:t>
              <w:br/>
              <w:t xml:space="preserve">    scanf("%d", &amp;n);</w:t>
              <w:br/>
              <w:br/>
              <w:t xml:space="preserve">    // Dynamically allocate memory</w:t>
              <w:br/>
              <w:t xml:space="preserve">    int *arr = (int *)malloc(n * sizeof(int));</w:t>
              <w:br/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br/>
              <w:t xml:space="preserve">    printf("Original Array: ");</w:t>
              <w:br/>
              <w:t xml:space="preserve">    printArray(arr, n);</w:t>
              <w:br/>
              <w:br/>
              <w:t xml:space="preserve">    // Bubble Sort</w:t>
              <w:br/>
              <w:t xml:space="preserve">    bubbleSort(arr, n);</w:t>
              <w:br/>
              <w:br/>
              <w:t xml:space="preserve">    printf("Sorted Array: ");</w:t>
              <w:br/>
              <w:t xml:space="preserve">    printArray(arr, n);</w:t>
              <w:br/>
              <w:br/>
              <w:t xml:space="preserve">    // Free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// Function to merge two halves</w:t>
              <w:br/>
              <w:t>void merge(int arr[], int left, int mid, int right) {</w:t>
              <w:br/>
              <w:t xml:space="preserve">    int n1 = mid - left + 1;  // Size of the left subarray</w:t>
              <w:br/>
              <w:t xml:space="preserve">    int n2 = right - mid;     // Size of the right subarray</w:t>
              <w:br/>
              <w:br/>
              <w:t xml:space="preserve">    // Create temporary arrays for left and right subarrays</w:t>
              <w:br/>
              <w:t xml:space="preserve">    int *L = (int *)malloc(n1 * sizeof(int));</w:t>
              <w:br/>
              <w:t xml:space="preserve">    int *R = (int *)malloc(n2 * sizeof(int));</w:t>
              <w:br/>
              <w:br/>
              <w:t xml:space="preserve">    // Check if memory allocation was successful</w:t>
              <w:br/>
              <w:t xml:space="preserve">    if (L == NULL || R == NULL) {</w:t>
              <w:br/>
              <w:t xml:space="preserve">        printf("Memory allocation failed!\n");</w:t>
              <w:br/>
              <w:t xml:space="preserve">        exit(1);</w:t>
              <w:br/>
              <w:t xml:space="preserve">    }</w:t>
              <w:br/>
              <w:br/>
              <w:t xml:space="preserve">    // Copy data to temporary arrays L[] and R[]</w:t>
              <w:br/>
              <w:t xml:space="preserve">    for (int i = 0; i &lt; n1; i++) {</w:t>
              <w:br/>
              <w:t xml:space="preserve">        L[i] = arr[left + i];</w:t>
              <w:br/>
              <w:t xml:space="preserve">    }</w:t>
              <w:br/>
              <w:t xml:space="preserve">    for (int j = 0; j &lt; n2; j++) {</w:t>
              <w:br/>
              <w:t xml:space="preserve">        R[j] = arr[mid + 1 + j];</w:t>
              <w:br/>
              <w:t xml:space="preserve">    }</w:t>
              <w:br/>
              <w:br/>
              <w:t xml:space="preserve">    int i = 0, j = 0, k = left;</w:t>
              <w:br/>
              <w:t xml:space="preserve">    </w:t>
              <w:br/>
              <w:t xml:space="preserve">    // Merge the temp arrays back into the original array</w:t>
              <w:br/>
              <w:t xml:space="preserve">    while (i &lt; n1 &amp;&amp; j &lt; n2) {</w:t>
              <w:br/>
              <w:t xml:space="preserve">        if (L[i] &lt;= R[j]) {</w:t>
              <w:br/>
              <w:t xml:space="preserve">            arr[k] = L[i];</w:t>
              <w:br/>
              <w:t xml:space="preserve">            i++;</w:t>
              <w:br/>
              <w:t xml:space="preserve">        } else {</w:t>
              <w:br/>
              <w:t xml:space="preserve">            arr[k] = R[j];</w:t>
              <w:br/>
              <w:t xml:space="preserve">            j++;</w:t>
              <w:br/>
              <w:t xml:space="preserve">        }</w:t>
              <w:br/>
              <w:t xml:space="preserve">        k++;</w:t>
              <w:br/>
              <w:t xml:space="preserve">    }</w:t>
              <w:br/>
              <w:br/>
              <w:t xml:space="preserve">    // Copy remaining elements of L[] (if any)</w:t>
              <w:br/>
              <w:t xml:space="preserve">    while (i &lt; n1) {</w:t>
              <w:br/>
              <w:t xml:space="preserve">        arr[k] = L[i];</w:t>
              <w:br/>
              <w:t xml:space="preserve">        i++;</w:t>
              <w:br/>
              <w:t xml:space="preserve">        k++;</w:t>
              <w:br/>
              <w:t xml:space="preserve">    }</w:t>
              <w:br/>
              <w:br/>
              <w:t xml:space="preserve">    // Copy remaining elements of R[] (if any)</w:t>
              <w:br/>
              <w:t xml:space="preserve">    while (j &lt; n2) {</w:t>
              <w:br/>
              <w:t xml:space="preserve">        arr[k] = R[j];</w:t>
              <w:br/>
              <w:t xml:space="preserve">        j++;</w:t>
              <w:br/>
              <w:t xml:space="preserve">        k++;</w:t>
              <w:br/>
              <w:t xml:space="preserve">    }</w:t>
              <w:br/>
              <w:br/>
              <w:t xml:space="preserve">    // Free the dynamically allocated memory for temporary arrays</w:t>
              <w:br/>
              <w:t xml:space="preserve">    free(L);</w:t>
              <w:br/>
              <w:t xml:space="preserve">    free(R);</w:t>
              <w:br/>
              <w:t>}</w:t>
              <w:br/>
              <w:br/>
              <w:t>// Function to implement merge sort</w:t>
              <w:br/>
              <w:t>void mergeSort(int arr[], int left, int right) {</w:t>
              <w:br/>
              <w:t xml:space="preserve">    if (left &lt; right) {</w:t>
              <w:br/>
              <w:t xml:space="preserve">        int mid = left + (right - left) / 2;</w:t>
              <w:br/>
              <w:br/>
              <w:t xml:space="preserve">        // Recursively sort the two halves</w:t>
              <w:br/>
              <w:t xml:space="preserve">        mergeSort(arr, left, mid);</w:t>
              <w:br/>
              <w:t xml:space="preserve">        mergeSort(arr, mid + 1, right);</w:t>
              <w:br/>
              <w:br/>
              <w:t xml:space="preserve">        // Merge the sorted halves</w:t>
              <w:br/>
              <w:t xml:space="preserve">        merge(arr, left, mid, right);</w:t>
              <w:br/>
              <w:t xml:space="preserve">    }</w:t>
              <w:br/>
              <w:t>}</w:t>
              <w:br/>
              <w:br/>
              <w:t>// Function to print the array</w:t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br/>
              <w:t xml:space="preserve">    // Dynamically allocate memory for the array</w:t>
              <w:br/>
              <w:t xml:space="preserve">    int *arr = (int *)malloc(n * sizeof(int));</w:t>
              <w:br/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br/>
              <w:t xml:space="preserve">    printf("Original Array: ");</w:t>
              <w:br/>
              <w:t xml:space="preserve">    printArray(arr, n);</w:t>
              <w:br/>
              <w:br/>
              <w:t xml:space="preserve">    // Call mergeSort function to sort the array</w:t>
              <w:br/>
              <w:t xml:space="preserve">    mergeSort(arr, 0, n - 1);</w:t>
              <w:br/>
              <w:br/>
              <w:t xml:space="preserve">    printf("Sorted Array: ");</w:t>
              <w:br/>
              <w:t xml:space="preserve">    printArray(arr, n);</w:t>
              <w:br/>
              <w:br/>
              <w:t xml:space="preserve">    // Free the dynamically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Singly Linked List that stores data as integer and perform following operations:</w:t>
              <w:br/>
              <w:t>Traverse the list to display each element</w:t>
              <w:br/>
              <w:t>Search for a specific element in the list*/</w:t>
              <w:br/>
              <w:br/>
              <w:t>#include &lt;stdio.h&gt;</w:t>
              <w:br/>
              <w:t>#include &lt;stdlib.h&gt;</w:t>
              <w:br/>
              <w:br/>
              <w:t>//Structure for a node in the singly linked list</w:t>
              <w:br/>
              <w:t>struct Node {</w:t>
              <w:br/>
              <w:t xml:space="preserve">    int data;       //Stores integer data</w:t>
              <w:br/>
              <w:t xml:space="preserve">    struct Node* next;  //Pointer to the next node</w:t>
              <w:br/>
              <w:t>};</w:t>
              <w:br/>
              <w:br/>
              <w:t>//Function to insert a node at the end of the list</w:t>
              <w:br/>
              <w:t>void insertNode(struct Node** head, int value) {</w:t>
              <w:br/>
              <w:t xml:space="preserve">    //Create a new node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 the list is empty, make the new node the head</w:t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//Traverse to the last node</w:t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//Insert the new node at the end</w:t>
              <w:br/>
              <w:t xml:space="preserve">    temp-&gt;next = newNode;</w:t>
              <w:br/>
              <w:t>}</w:t>
              <w:br/>
              <w:br/>
              <w:t>//Function to traverse and display all elements in the list</w:t>
              <w:br/>
              <w:t>void traverseList(struct Node* head) {</w:t>
              <w:br/>
              <w:t xml:space="preserve">    struct Node* temp = head;</w:t>
              <w:br/>
              <w:br/>
              <w:t xml:space="preserve">    //If list is empty</w:t>
              <w:br/>
              <w:t xml:space="preserve">    if (temp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//Function to search for an element in the list</w:t>
              <w:br/>
              <w:t>void searchElement(struct Node* head, int key) {</w:t>
              <w:br/>
              <w:t xml:space="preserve">    struct Node* temp = head;</w:t>
              <w:br/>
              <w:t xml:space="preserve">    int position = 1;</w:t>
              <w:br/>
              <w:br/>
              <w:t xml:space="preserve">    while (temp != NULL) {</w:t>
              <w:br/>
              <w:t xml:space="preserve">        if (temp-&gt;data == key) {</w:t>
              <w:br/>
              <w:t xml:space="preserve">            printf("Element %d found at position %d.\n", key, position);</w:t>
              <w:br/>
              <w:t xml:space="preserve">            return;</w:t>
              <w:br/>
              <w:t xml:space="preserve">        }</w:t>
              <w:br/>
              <w:t xml:space="preserve">        temp = temp-&gt;next;</w:t>
              <w:br/>
              <w:t xml:space="preserve">        position++;</w:t>
              <w:br/>
              <w:t xml:space="preserve">    }</w:t>
              <w:br/>
              <w:br/>
              <w:t xml:space="preserve">    printf("Element %d not found in the list.\n", key);</w:t>
              <w:br/>
              <w:t>}</w:t>
              <w:br/>
              <w:br/>
              <w:t>int main() {</w:t>
              <w:br/>
              <w:t xml:space="preserve">    struct Node* head = NULL;</w:t>
              <w:br/>
              <w:t xml:space="preserve">    int n, value, searchKey;</w:t>
              <w:br/>
              <w:br/>
              <w:t xml:space="preserve">    //Prompt user for number of elements</w:t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//Insert elements into the linked list</w:t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//Display the linked list</w:t>
              <w:br/>
              <w:t xml:space="preserve">    traverseList(head);</w:t>
              <w:br/>
              <w:br/>
              <w:t xml:space="preserve">    //Search for the element in the linked list</w:t>
              <w:br/>
              <w:t xml:space="preserve">    printf("Enter the element to search: ");</w:t>
              <w:br/>
              <w:t xml:space="preserve">    scanf("%d", &amp;searchKey);</w:t>
              <w:br/>
              <w:t xml:space="preserve">    searchElement(head, searchKey);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Singly Linked List that stores data as integer and perform following operations:</w:t>
              <w:br/>
              <w:t>Count the number of nodes in the list</w:t>
              <w:br/>
              <w:t>Find minimum and maximum value in the linked list.*/</w:t>
              <w:br/>
              <w:br/>
              <w:t>#include &lt;stdio.h&gt;</w:t>
              <w:br/>
              <w:t>#include &lt;stdlib.h&gt;</w:t>
              <w:br/>
              <w:br/>
              <w:t>//Structure fora node in the singly linked list</w:t>
              <w:br/>
              <w:t>struct Node {</w:t>
              <w:br/>
              <w:t xml:space="preserve">    int data;       //Stores integer data</w:t>
              <w:br/>
              <w:t xml:space="preserve">    struct Node* next;  //Pointer to the next node</w:t>
              <w:br/>
              <w:t>};</w:t>
              <w:br/>
              <w:br/>
              <w:t>//Function to insert a node at the end of the list</w:t>
              <w:br/>
              <w:t>void insertNode(struct Node** head, int value){</w:t>
              <w:br/>
              <w:t xml:space="preserve">    //Create a new node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//ifthe list is empty, make the new node the head</w:t>
              <w:br/>
              <w:t xml:space="preserve">    if(*head == NULL){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//Traverse to the last node</w:t>
              <w:br/>
              <w:t xml:space="preserve">    struct Node* temp = *head;</w:t>
              <w:br/>
              <w:t xml:space="preserve">    while(temp-&gt;next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//Insert the new node at the end</w:t>
              <w:br/>
              <w:t xml:space="preserve">    temp-&gt;next = newNode;</w:t>
              <w:br/>
              <w:t>}</w:t>
              <w:br/>
              <w:br/>
              <w:t>//Function to count elements in list</w:t>
              <w:br/>
              <w:t>void countListElm(struct Node* head){</w:t>
              <w:br/>
              <w:t xml:space="preserve">    struct Node* temp = head;</w:t>
              <w:br/>
              <w:t xml:space="preserve">    int count = 0;</w:t>
              <w:br/>
              <w:t xml:space="preserve">    if(temp == NULL){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t xml:space="preserve">    while(temp != NULL){</w:t>
              <w:br/>
              <w:t xml:space="preserve">        count++;</w:t>
              <w:br/>
              <w:t xml:space="preserve">        temp = temp-&gt;next;</w:t>
              <w:br/>
              <w:t xml:space="preserve">    }</w:t>
              <w:br/>
              <w:t xml:space="preserve">    printf("Total Elements = %d\n", count);</w:t>
              <w:br/>
              <w:t>}</w:t>
              <w:br/>
              <w:br/>
              <w:t>//Function to Find Max and Min number in List</w:t>
              <w:br/>
              <w:t>void maxMinList(struct Node* head) {</w:t>
              <w:br/>
              <w:t xml:space="preserve">    if (head == NULL) {  // Check if the list is empty</w:t>
              <w:br/>
              <w:t xml:space="preserve">        printf("Empty List\n");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int max = temp-&gt;data;</w:t>
              <w:br/>
              <w:t xml:space="preserve">    int min = temp-&gt;data;</w:t>
              <w:br/>
              <w:br/>
              <w:t xml:space="preserve">    while (temp != NULL) {</w:t>
              <w:br/>
              <w:t xml:space="preserve">        if (temp-&gt;data &gt; max) {</w:t>
              <w:br/>
              <w:t xml:space="preserve">            max = temp-&gt;data;</w:t>
              <w:br/>
              <w:t xml:space="preserve">        }</w:t>
              <w:br/>
              <w:t xml:space="preserve">        if (temp-&gt;data &lt; min) {</w:t>
              <w:br/>
              <w:t xml:space="preserve">            min = temp-&gt;data;</w:t>
              <w:br/>
              <w:t xml:space="preserve">        }</w:t>
              <w:br/>
              <w:t xml:space="preserve">        temp = temp-&gt;next; // Move to the next node</w:t>
              <w:br/>
              <w:t xml:space="preserve">    }</w:t>
              <w:br/>
              <w:br/>
              <w:t xml:space="preserve">    printf("Maximum Element in List is %d\n", max);</w:t>
              <w:br/>
              <w:t xml:space="preserve">    printf("Minimum Element in List is %d\n", min);</w:t>
              <w:br/>
              <w:t>}</w:t>
              <w:br/>
              <w:br/>
              <w:t>int main(){</w:t>
              <w:br/>
              <w:t xml:space="preserve">    struct Node* head = NULL;</w:t>
              <w:br/>
              <w:t xml:space="preserve">    int n, value, searchKey;</w:t>
              <w:br/>
              <w:br/>
              <w:t xml:space="preserve">    //Prompt user for number of elements</w:t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//Insert elements into the linked list</w:t>
              <w:br/>
              <w:t xml:space="preserve">    printf("Enter %d elements: \n", n);</w:t>
              <w:br/>
              <w:t xml:space="preserve">    for(int i = 0; i &lt; n; i++){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//Display the linked list</w:t>
              <w:br/>
              <w:t xml:space="preserve">    countListElm(head);</w:t>
              <w:br/>
              <w:br/>
              <w:t xml:space="preserve">    //Search for the Maximum and Mimimum element in the linked list</w:t>
              <w:br/>
              <w:t xml:space="preserve">    maxMinList(head);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// Structure for a node in the singly linked list</w:t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Function to display all elements in the list</w:t>
              <w:br/>
              <w:t>void printList(struct Node* head) {</w:t>
              <w:br/>
              <w:t xml:space="preserve">    struct Node* temp = head;</w:t>
              <w:br/>
              <w:br/>
              <w:t xml:space="preserve">    if (temp == NULL) {</w:t>
              <w:br/>
              <w:t xml:space="preserve">        printf("List is empty!\n\n");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printf("\n\n");</w:t>
              <w:br/>
              <w:t>}</w:t>
              <w:br/>
              <w:br/>
              <w:t>// Function to insert a node at the end of the list</w:t>
              <w:br/>
              <w:t>void insertNode(struct Node** head, int value){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Insert at the beginning</w:t>
              <w:br/>
              <w:t>void insertBeg(struct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*head;</w:t>
              <w:br/>
              <w:t xml:space="preserve">    *head = newNode;</w:t>
              <w:br/>
              <w:t>}</w:t>
              <w:br/>
              <w:br/>
              <w:t>// Insert at the end (with head pointer check)</w:t>
              <w:br/>
              <w:t>void insertEnd(struct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Insert after a given position (1-based)</w:t>
              <w:br/>
              <w:t>void insertAfter(struct Node* head, int val, int pos){</w:t>
              <w:br/>
              <w:t xml:space="preserve">    struct Node* temp = head;</w:t>
              <w:br/>
              <w:t xml:space="preserve">    int count = 1;</w:t>
              <w:br/>
              <w:br/>
              <w:t xml:space="preserve">    while (count &lt; pos &amp;&amp; temp != NULL){</w:t>
              <w:br/>
              <w:t xml:space="preserve">        temp = temp-&gt;next;</w:t>
              <w:br/>
              <w:t xml:space="preserve">        count++;</w:t>
              <w:br/>
              <w:t xml:space="preserve">    }</w:t>
              <w:br/>
              <w:br/>
              <w:t xml:space="preserve">    if (temp == NULL){</w:t>
              <w:br/>
              <w:t xml:space="preserve">        printf("Invalid position to insert after.\n\n");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temp-&gt;next;</w:t>
              <w:br/>
              <w:t xml:space="preserve">    temp-&gt;next = newNode;</w:t>
              <w:br/>
              <w:t>}</w:t>
              <w:br/>
              <w:br/>
              <w:t>// Insert before a given position (1-based)</w:t>
              <w:br/>
              <w:t>void insertBefore(struct Node** head, int val, int pos) {</w:t>
              <w:br/>
              <w:t xml:space="preserve">    if (pos &lt;= 1 || *head == NULL) {</w:t>
              <w:br/>
              <w:t xml:space="preserve">        insertBeg(head, val);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int count = 1;</w:t>
              <w:br/>
              <w:br/>
              <w:t xml:space="preserve">    while (count &lt; pos - 1 &amp;&amp; temp-&gt;next != NULL){</w:t>
              <w:br/>
              <w:t xml:space="preserve">        temp = temp-&gt;next;</w:t>
              <w:br/>
              <w:t xml:space="preserve">        count++;</w:t>
              <w:br/>
              <w:t xml:space="preserve">    }</w:t>
              <w:br/>
              <w:br/>
              <w:t xml:space="preserve">    if (temp-&gt;next == NULL){</w:t>
              <w:br/>
              <w:t xml:space="preserve">        printf("Invalid position to insert before.\n\n");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temp-&gt;next;</w:t>
              <w:br/>
              <w:t xml:space="preserve">    temp-&gt;next = newNode;</w:t>
              <w:br/>
              <w:t>}</w:t>
              <w:br/>
              <w:br/>
              <w:t>int main(){</w:t>
              <w:br/>
              <w:t xml:space="preserve">    struct Node* head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elements:\n", n);</w:t>
              <w:br/>
              <w:t xml:space="preserve">    for(int i = 0; i &lt; n; i++){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printList(head);</w:t>
              <w:br/>
              <w:br/>
              <w:t xml:space="preserve">    // Insert at beginning</w:t>
              <w:br/>
              <w:t xml:space="preserve">    int newVal, pos;</w:t>
              <w:br/>
              <w:t xml:space="preserve">    printf("Enter Element to Insert at Beginning: ");</w:t>
              <w:br/>
              <w:t xml:space="preserve">    scanf("%d", &amp;newVal);</w:t>
              <w:br/>
              <w:t xml:space="preserve">    insertBeg(&amp;head, newVal);</w:t>
              <w:br/>
              <w:t xml:space="preserve">    printList(head);</w:t>
              <w:br/>
              <w:br/>
              <w:t xml:space="preserve">    // Insert at end</w:t>
              <w:br/>
              <w:t xml:space="preserve">    printf("Enter Element to Insert at End: ");</w:t>
              <w:br/>
              <w:t xml:space="preserve">    scanf("%d", &amp;newVal);</w:t>
              <w:br/>
              <w:t xml:space="preserve">    insertEnd(&amp;head, newVal);</w:t>
              <w:br/>
              <w:t xml:space="preserve">    printList(head);</w:t>
              <w:br/>
              <w:br/>
              <w:t xml:space="preserve">    // Insert after a given position</w:t>
              <w:br/>
              <w:t xml:space="preserve">    printf("Enter Element to Insert: ");</w:t>
              <w:br/>
              <w:t xml:space="preserve">    scanf("%d", &amp;newVal);</w:t>
              <w:br/>
              <w:t xml:space="preserve">    printf("Enter Position After which to Insert (1-based): ");</w:t>
              <w:br/>
              <w:t xml:space="preserve">    scanf("%d", &amp;pos);</w:t>
              <w:br/>
              <w:t xml:space="preserve">    insertAfter(head, newVal, pos);</w:t>
              <w:br/>
              <w:t xml:space="preserve">    printList(head);</w:t>
              <w:br/>
              <w:br/>
              <w:t xml:space="preserve">    // Insert before a given position</w:t>
              <w:br/>
              <w:t xml:space="preserve">    printf("Enter Element to Insert: ");</w:t>
              <w:br/>
              <w:t xml:space="preserve">    scanf("%d", &amp;newVal);</w:t>
              <w:br/>
              <w:t xml:space="preserve">    printf("Enter Position Before which to Insert (1-based): ");</w:t>
              <w:br/>
              <w:t xml:space="preserve">    scanf("%d", &amp;pos);</w:t>
              <w:br/>
              <w:t xml:space="preserve">    insertBefore(&amp;head, newVal, pos);</w:t>
              <w:br/>
              <w:t xml:space="preserve">    printList(head);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two Singly Linked List that stores data as integer and perform following operation:</w:t>
              <w:br/>
              <w:t>Merge the two lists to create a new sorted list*/</w:t>
              <w:br/>
              <w:br/>
              <w:t>#include &lt;stdio.h&gt;</w:t>
              <w:br/>
              <w:t>#include &lt;stdlib.h&gt;</w:t>
              <w:br/>
              <w:br/>
              <w:t>// Structure for a node in the singly linked list</w:t>
              <w:br/>
              <w:t>struct Node {</w:t>
              <w:br/>
              <w:t xml:space="preserve">    int data;           // Stores integer data</w:t>
              <w:br/>
              <w:t xml:space="preserve">    struct Node* next;  // Pointer to the next node</w:t>
              <w:br/>
              <w:t>};</w:t>
              <w:br/>
              <w:br/>
              <w:t>// Function to insert a node at the end of the list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merge two sorted linked lists into a new sorted list</w:t>
              <w:br/>
              <w:t>struct Node* mergeSortedLists(struct Node* list1, struct Node* list2) {</w:t>
              <w:br/>
              <w:t xml:space="preserve">    // Create a dummy node to simplify merging</w:t>
              <w:br/>
              <w:t xml:space="preserve">    struct Node dummy;</w:t>
              <w:br/>
              <w:t xml:space="preserve">    struct Node* tail = &amp;dummy;</w:t>
              <w:br/>
              <w:t xml:space="preserve">    dummy.next = NULL;</w:t>
              <w:br/>
              <w:br/>
              <w:t xml:space="preserve">    while (list1 != NULL &amp;&amp; list2 != NULL) {</w:t>
              <w:br/>
              <w:t xml:space="preserve">        if (list1-&gt;data &lt;= list2-&gt;data) {</w:t>
              <w:br/>
              <w:t xml:space="preserve">            tail-&gt;next = list1;</w:t>
              <w:br/>
              <w:t xml:space="preserve">            list1 = list1-&gt;next;</w:t>
              <w:br/>
              <w:t xml:space="preserve">        } else {</w:t>
              <w:br/>
              <w:t xml:space="preserve">            tail-&gt;next = list2;</w:t>
              <w:br/>
              <w:t xml:space="preserve">            list2 = list2-&gt;next;</w:t>
              <w:br/>
              <w:t xml:space="preserve">        }</w:t>
              <w:br/>
              <w:t xml:space="preserve">        tail = tail-&gt;next;</w:t>
              <w:br/>
              <w:t xml:space="preserve">    }</w:t>
              <w:br/>
              <w:br/>
              <w:t xml:space="preserve">    // Attach remaining elements</w:t>
              <w:br/>
              <w:t xml:space="preserve">    if (list1 != NULL) {</w:t>
              <w:br/>
              <w:t xml:space="preserve">        tail-&gt;next = list1;</w:t>
              <w:br/>
              <w:t xml:space="preserve">    } else {</w:t>
              <w:br/>
              <w:t xml:space="preserve">        tail-&gt;next = list2;</w:t>
              <w:br/>
              <w:t xml:space="preserve">    }</w:t>
              <w:br/>
              <w:br/>
              <w:t xml:space="preserve">    return dummy.next;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Node* head1 = NULL;</w:t>
              <w:br/>
              <w:t xml:space="preserve">    struct Node* head2 = NULL;</w:t>
              <w:br/>
              <w:t xml:space="preserve">    struct Node* mergedHead = NULL;</w:t>
              <w:br/>
              <w:t xml:space="preserve">    int n, value;</w:t>
              <w:br/>
              <w:br/>
              <w:t xml:space="preserve">    // Creating first linked list</w:t>
              <w:br/>
              <w:t xml:space="preserve">    printf("Enter the number of elements for first sorted list: ");</w:t>
              <w:br/>
              <w:t xml:space="preserve">    scanf("%d", &amp;n);</w:t>
              <w:br/>
              <w:t xml:space="preserve">    printf("Enter %d elements in sorted order:\n", n);</w:t>
              <w:br/>
              <w:t xml:space="preserve">    for (int i = 0; i &lt; n; i++) {</w:t>
              <w:br/>
              <w:t xml:space="preserve">        scanf("%d", &amp;value);</w:t>
              <w:br/>
              <w:t xml:space="preserve">        insertNode(&amp;head1, value);</w:t>
              <w:br/>
              <w:t xml:space="preserve">    }</w:t>
              <w:br/>
              <w:br/>
              <w:t xml:space="preserve">    // Creating second linked list</w:t>
              <w:br/>
              <w:t xml:space="preserve">    printf("\nEnter the number of elements for second sorted list: ");</w:t>
              <w:br/>
              <w:t xml:space="preserve">    scanf("%d", &amp;n);</w:t>
              <w:br/>
              <w:t xml:space="preserve">    printf("Enter %d elements in sorted order:\n", n);</w:t>
              <w:br/>
              <w:t xml:space="preserve">    for (int i = 0; i &lt; n; i++) {</w:t>
              <w:br/>
              <w:t xml:space="preserve">        scanf("%d", &amp;value);</w:t>
              <w:br/>
              <w:t xml:space="preserve">        insertNode(&amp;head2, value);</w:t>
              <w:br/>
              <w:t xml:space="preserve">    }</w:t>
              <w:br/>
              <w:br/>
              <w:t xml:space="preserve">    // Merging the two sorted lists</w:t>
              <w:br/>
              <w:t xml:space="preserve">    mergedHead = mergeSortedLists(head1, head2);</w:t>
              <w:br/>
              <w:br/>
              <w:t xml:space="preserve">    // Display the merged sorted list</w:t>
              <w:br/>
              <w:t xml:space="preserve">    printf("\nMerged Sorted List:\n");</w:t>
              <w:br/>
              <w:t xml:space="preserve">    printList(mergedHead);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a SIngly Linked List that sotres data as intee and perform following operations:</w:t>
              <w:br/>
              <w:t>// Create a new ist that is reverse of the first linked list</w:t>
              <w:br/>
              <w:br/>
              <w:t>#include &lt;stdio.h&gt;</w:t>
              <w:br/>
              <w:t>#include &lt;stdlib.h&gt;</w:t>
              <w:br/>
              <w:br/>
              <w:t>struct Node{</w:t>
              <w:br/>
              <w:t xml:space="preserve">    int data;</w:t>
              <w:br/>
              <w:t xml:space="preserve">    struct Node *next;</w:t>
              <w:br/>
              <w:t>};</w:t>
              <w:br/>
              <w:br/>
              <w:t>//Function to insert a node at the end of the list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 the list is empty, make the new node the head</w:t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Funtion to insert a node in the beginning</w:t>
              <w:br/>
              <w:t>void insertBeg(struct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*head;</w:t>
              <w:br/>
              <w:t xml:space="preserve">    *head = newNode;</w:t>
              <w:br/>
              <w:t>}</w:t>
              <w:br/>
              <w:br/>
              <w:t>void reverseLL(struct Node *start) {</w:t>
              <w:br/>
              <w:t xml:space="preserve">    struct Node *ptr = start;</w:t>
              <w:br/>
              <w:t xml:space="preserve">    struct Node *revLL = NULL;</w:t>
              <w:br/>
              <w:t xml:space="preserve">    </w:t>
              <w:br/>
              <w:t xml:space="preserve">    int i = 0;</w:t>
              <w:br/>
              <w:t xml:space="preserve">    int value;</w:t>
              <w:br/>
              <w:t xml:space="preserve">    while(ptr != NULL){</w:t>
              <w:br/>
              <w:t xml:space="preserve">        value = ptr-&gt;data;</w:t>
              <w:br/>
              <w:t xml:space="preserve">        insertBeg(&amp;revLL, value);</w:t>
              <w:br/>
              <w:t xml:space="preserve">        ptr = ptr-&gt;next;</w:t>
              <w:br/>
              <w:t xml:space="preserve">    }</w:t>
              <w:br/>
              <w:br/>
              <w:t xml:space="preserve">    printf("\nReversed List is: \n");</w:t>
              <w:br/>
              <w:t xml:space="preserve">    printList(revLL);</w:t>
              <w:br/>
              <w:br/>
              <w:t>}</w:t>
              <w:br/>
              <w:br/>
              <w:t>int main() {</w:t>
              <w:br/>
              <w:t xml:space="preserve">    struct Node* head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reverseLL(head);</w:t>
              <w:br/>
              <w:t xml:space="preserve">    return 0;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Insert node at the end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Display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(head != NULL) {</w:t>
              <w:br/>
              <w:t xml:space="preserve">        printf("%d ", head-&gt;data);</w:t>
              <w:br/>
              <w:t xml:space="preserve">        head = head-&gt;next;</w:t>
              <w:br/>
              <w:t xml:space="preserve">    }</w:t>
              <w:br/>
              <w:t xml:space="preserve">    printf("\n\n");</w:t>
              <w:br/>
              <w:t>}</w:t>
              <w:br/>
              <w:br/>
              <w:t>// Delete first node</w:t>
              <w:br/>
              <w:t>struct Node* deleteFirst(struct Node* head) {</w:t>
              <w:br/>
              <w:t xml:space="preserve">    if (head == NULL) {</w:t>
              <w:br/>
              <w:t xml:space="preserve">        printf("List is already empty.\n");</w:t>
              <w:br/>
              <w:t xml:space="preserve">        return NULL;</w:t>
              <w:br/>
              <w:t xml:space="preserve">    }</w:t>
              <w:br/>
              <w:br/>
              <w:t xml:space="preserve">    struct Node* temp = head;</w:t>
              <w:br/>
              <w:t xml:space="preserve">    head = head-&gt;next;</w:t>
              <w:br/>
              <w:t xml:space="preserve">    free(temp);</w:t>
              <w:br/>
              <w:br/>
              <w:t xml:space="preserve">    return head;</w:t>
              <w:br/>
              <w:t>}</w:t>
              <w:br/>
              <w:br/>
              <w:t>// Delete last node</w:t>
              <w:br/>
              <w:t>struct Node* deleteLast(struct Node* head) {</w:t>
              <w:br/>
              <w:t xml:space="preserve">    if (head == NULL) {</w:t>
              <w:br/>
              <w:t xml:space="preserve">        printf("List is already empty.\n");</w:t>
              <w:br/>
              <w:t xml:space="preserve">        return NULL;</w:t>
              <w:br/>
              <w:t xml:space="preserve">    }</w:t>
              <w:br/>
              <w:br/>
              <w:t xml:space="preserve">    if (head-&gt;next == NULL) {</w:t>
              <w:br/>
              <w:t xml:space="preserve">        free(head);</w:t>
              <w:br/>
              <w:t xml:space="preserve">        return NULL;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free(temp-&gt;next);</w:t>
              <w:br/>
              <w:t xml:space="preserve">    temp-&gt;next = NULL;</w:t>
              <w:br/>
              <w:br/>
              <w:t xml:space="preserve">    return head;</w:t>
              <w:br/>
              <w:t>}</w:t>
              <w:br/>
              <w:br/>
              <w:t>// Delete node after a given value</w:t>
              <w:br/>
              <w:t>struct Node* deleteAfter(struct Node* head, int val) {</w:t>
              <w:br/>
              <w:t xml:space="preserve">    struct Node* temp = head;</w:t>
              <w:br/>
              <w:br/>
              <w:t xml:space="preserve">    while (temp != NULL &amp;&amp; temp-&gt;data != val) {</w:t>
              <w:br/>
              <w:t xml:space="preserve">        temp = temp-&gt;next;</w:t>
              <w:br/>
              <w:t xml:space="preserve">    }</w:t>
              <w:br/>
              <w:br/>
              <w:t xml:space="preserve">    if (temp == NULL || temp-&gt;next == NULL) {</w:t>
              <w:br/>
              <w:t xml:space="preserve">        printf("No node found after value %d.\n", val);</w:t>
              <w:br/>
              <w:t xml:space="preserve">        return head;</w:t>
              <w:br/>
              <w:t xml:space="preserve">    }</w:t>
              <w:br/>
              <w:br/>
              <w:t xml:space="preserve">    struct Node* toDelete = temp-&gt;next;</w:t>
              <w:br/>
              <w:t xml:space="preserve">    temp-&gt;next = toDelete-&gt;next;</w:t>
              <w:br/>
              <w:t xml:space="preserve">    free(toDelete);</w:t>
              <w:br/>
              <w:br/>
              <w:t xml:space="preserve">    return head;</w:t>
              <w:br/>
              <w:t>}</w:t>
              <w:br/>
              <w:br/>
              <w:t>// Delete a node with specific value (search and delete)</w:t>
              <w:br/>
              <w:t>struct Node* deleteValue(struct Node* head, int val) {</w:t>
              <w:br/>
              <w:t xml:space="preserve">    if (head == NULL) {</w:t>
              <w:br/>
              <w:t xml:space="preserve">        printf("List is empty.\n");</w:t>
              <w:br/>
              <w:t xml:space="preserve">        return NULL;</w:t>
              <w:br/>
              <w:t xml:space="preserve">    }</w:t>
              <w:br/>
              <w:br/>
              <w:t xml:space="preserve">    // If value is in the head node</w:t>
              <w:br/>
              <w:t xml:space="preserve">    if (head-&gt;data == val) {</w:t>
              <w:br/>
              <w:t xml:space="preserve">        struct Node* temp = head;</w:t>
              <w:br/>
              <w:t xml:space="preserve">        head = head-&gt;next;</w:t>
              <w:br/>
              <w:t xml:space="preserve">        free(temp);</w:t>
              <w:br/>
              <w:t xml:space="preserve">        return head;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 != NULL &amp;&amp; temp-&gt;next-&gt;data != val) {</w:t>
              <w:br/>
              <w:t xml:space="preserve">        temp = temp-&gt;next;</w:t>
              <w:br/>
              <w:t xml:space="preserve">    }</w:t>
              <w:br/>
              <w:br/>
              <w:t xml:space="preserve">    if (temp-&gt;next == NULL) {</w:t>
              <w:br/>
              <w:t xml:space="preserve">        printf("Element %d not found in the list.\n", val);</w:t>
              <w:br/>
              <w:t xml:space="preserve">        return head;</w:t>
              <w:br/>
              <w:t xml:space="preserve">    }</w:t>
              <w:br/>
              <w:br/>
              <w:t xml:space="preserve">    struct Node* toDelete = temp-&gt;next;</w:t>
              <w:br/>
              <w:t xml:space="preserve">    temp-&gt;next = toDelete-&gt;next;</w:t>
              <w:br/>
              <w:t xml:space="preserve">    free(toDelete);</w:t>
              <w:br/>
              <w:br/>
              <w:t xml:space="preserve">    return head;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Node* start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elements:\n", n);</w:t>
              <w:br/>
              <w:t xml:space="preserve">    for (int i = 0; i &lt; n; i++) 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insertNode(&amp;start, value);</w:t>
              <w:br/>
              <w:t xml:space="preserve">    }</w:t>
              <w:br/>
              <w:br/>
              <w:t xml:space="preserve">    printList(start);</w:t>
              <w:br/>
              <w:br/>
              <w:t xml:space="preserve">    // Delete First Node</w:t>
              <w:br/>
              <w:t xml:space="preserve">    printf("Deleting First Node...\n");</w:t>
              <w:br/>
              <w:t xml:space="preserve">    start = deleteFirst(start);</w:t>
              <w:br/>
              <w:t xml:space="preserve">    printList(start);</w:t>
              <w:br/>
              <w:br/>
              <w:t xml:space="preserve">    // Delete Last Node</w:t>
              <w:br/>
              <w:t xml:space="preserve">    printf("Deleting Last Node...\n");</w:t>
              <w:br/>
              <w:t xml:space="preserve">    start = deleteLast(start);</w:t>
              <w:br/>
              <w:t xml:space="preserve">    printList(start);</w:t>
              <w:br/>
              <w:br/>
              <w:t xml:space="preserve">    // Delete After Value</w:t>
              <w:br/>
              <w:t xml:space="preserve">    printf("Enter Value whose next node is to be deleted: ");</w:t>
              <w:br/>
              <w:t xml:space="preserve">    scanf("%d", &amp;value);</w:t>
              <w:br/>
              <w:t xml:space="preserve">    start = deleteAfter(start, value);</w:t>
              <w:br/>
              <w:t xml:space="preserve">    printList(start);</w:t>
              <w:br/>
              <w:br/>
              <w:t xml:space="preserve">    // Search and Delete a Value</w:t>
              <w:br/>
              <w:t xml:space="preserve">    printf("Enter the Element to Delete (Search and Delete): ");</w:t>
              <w:br/>
              <w:t xml:space="preserve">    scanf("%d", &amp;value);</w:t>
              <w:br/>
              <w:t xml:space="preserve">    start = deleteValue(start, value);</w:t>
              <w:br/>
              <w:t xml:space="preserve">    printList(start);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struct Node {</w:t>
              <w:br/>
              <w:t xml:space="preserve">    struct Node *prev;</w:t>
              <w:br/>
              <w:t xml:space="preserve">    int data;</w:t>
              <w:br/>
              <w:t xml:space="preserve">    struct Node *next;</w:t>
              <w:br/>
              <w:t>};</w:t>
              <w:br/>
              <w:br/>
              <w:t>// Function to insert a node at the end of the list</w:t>
              <w:br/>
              <w:t>struct Node* insertNode(struct Node* head, int value) {</w:t>
              <w:br/>
              <w:t xml:space="preserve">    struct Node* newNode = (struct Node*)malloc(sizeof(struct Node));</w:t>
              <w:br/>
              <w:t xml:space="preserve">    newNode-&gt;prev = NULL;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 If the list is empty, make the new node the head</w:t>
              <w:br/>
              <w:t xml:space="preserve">    if (head == NULL) {</w:t>
              <w:br/>
              <w:t xml:space="preserve">        return newNode;  // Return the new head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 xml:space="preserve">    newNode-&gt;prev = temp;</w:t>
              <w:br/>
              <w:br/>
              <w:t xml:space="preserve">    return head;  // Return the updated head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search for a specific element in the list</w:t>
              <w:br/>
              <w:t>void searchList(struct Node* head, int key) {</w:t>
              <w:br/>
              <w:t xml:space="preserve">    struct Node* temp = head;</w:t>
              <w:br/>
              <w:t xml:space="preserve">    int pos = 1;</w:t>
              <w:br/>
              <w:br/>
              <w:t xml:space="preserve">    while (temp != NULL) {</w:t>
              <w:br/>
              <w:t xml:space="preserve">        if (temp-&gt;data == key) {</w:t>
              <w:br/>
              <w:t xml:space="preserve">            printf("Element %d found at position %d\n", key, pos);</w:t>
              <w:br/>
              <w:t xml:space="preserve">            return;</w:t>
              <w:br/>
              <w:t xml:space="preserve">        }</w:t>
              <w:br/>
              <w:t xml:space="preserve">        temp = temp-&gt;next;</w:t>
              <w:br/>
              <w:t xml:space="preserve">        pos++;</w:t>
              <w:br/>
              <w:t xml:space="preserve">    }</w:t>
              <w:br/>
              <w:br/>
              <w:t xml:space="preserve">    printf("Element %d not found in the list\n", key);</w:t>
              <w:br/>
              <w:t>}</w:t>
              <w:br/>
              <w:br/>
              <w:t>int main() {</w:t>
              <w:br/>
              <w:t xml:space="preserve">    struct Node* start = NULL;</w:t>
              <w:br/>
              <w:t xml:space="preserve">    int n, value, key;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start = insertNode(start, value);  // Fix: Update start with the new head</w:t>
              <w:br/>
              <w:t xml:space="preserve">    }</w:t>
              <w:br/>
              <w:br/>
              <w:t xml:space="preserve">    printf("\nThe List is: \n");</w:t>
              <w:br/>
              <w:t xml:space="preserve">    printList(start);</w:t>
              <w:br/>
              <w:br/>
              <w:t xml:space="preserve">    // Search for an element</w:t>
              <w:br/>
              <w:t xml:space="preserve">    printf("\nEnter the element to search for: ");</w:t>
              <w:br/>
              <w:t xml:space="preserve">    scanf("%d", &amp;key);</w:t>
              <w:br/>
              <w:t xml:space="preserve">    searchList(start, key);</w:t>
              <w:br/>
              <w:br/>
              <w:t xml:space="preserve">    return 0;  // Fix: Standard return statement for main()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Header Linked List with Operations: </w:t>
              <w:br/>
              <w:t xml:space="preserve"> Insertion (Start Between End)</w:t>
              <w:br/>
              <w:t xml:space="preserve"> Deletion (Start Between End)</w:t>
              <w:br/>
              <w:t xml:space="preserve"> Traverse*/</w:t>
              <w:br/>
              <w:br/>
              <w:t>#include &lt;stdio.h&gt;</w:t>
              <w:br/>
              <w:t>#include &lt;stdlib.h&gt;</w:t>
              <w:br/>
              <w:br/>
              <w:t>// Node structure</w:t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Header Linked List structure</w:t>
              <w:br/>
              <w:t>struct HeaderList {</w:t>
              <w:br/>
              <w:t xml:space="preserve">    int count;</w:t>
              <w:br/>
              <w:t xml:space="preserve">    struct Node* head;</w:t>
              <w:br/>
              <w:t>};</w:t>
              <w:br/>
              <w:br/>
              <w:t>// Function to create a header linked list</w:t>
              <w:br/>
              <w:t>struct HeaderList* createHeaderList() {</w:t>
              <w:br/>
              <w:t xml:space="preserve">    struct HeaderList* hlist = (struct HeaderList*)malloc(sizeof(struct HeaderList));</w:t>
              <w:br/>
              <w:t xml:space="preserve">    hlist-&gt;count = 0;</w:t>
              <w:br/>
              <w:t xml:space="preserve">    hlist-&gt;head = NULL;</w:t>
              <w:br/>
              <w:t xml:space="preserve">    return hlist;</w:t>
              <w:br/>
              <w:t>}</w:t>
              <w:br/>
              <w:br/>
              <w:t>// Function to insert a node at the start</w:t>
              <w:br/>
              <w:t>void insertBeg(struct HeaderList* hlist,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hlist-&gt;head;</w:t>
              <w:br/>
              <w:t xml:space="preserve">    hlist-&gt;head = newNode;</w:t>
              <w:br/>
              <w:t xml:space="preserve">    hlist-&gt;count++;</w:t>
              <w:br/>
              <w:t>}</w:t>
              <w:br/>
              <w:br/>
              <w:t>// Function to insert a node at the end</w:t>
              <w:br/>
              <w:t>void insertEnd(struct HeaderList* hlist,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(hlist-&gt;head == NULL) {</w:t>
              <w:br/>
              <w:t xml:space="preserve">        hlist-&gt;head = newNode;</w:t>
              <w:br/>
              <w:t xml:space="preserve">    } else {</w:t>
              <w:br/>
              <w:t xml:space="preserve">        struct Node* temp = hlist-&gt;head;</w:t>
              <w:br/>
              <w:t xml:space="preserve">        while (temp-&gt;next != NULL) {</w:t>
              <w:br/>
              <w:t xml:space="preserve">            temp = temp-&gt;next;</w:t>
              <w:br/>
              <w:t xml:space="preserve">        }</w:t>
              <w:br/>
              <w:t xml:space="preserve">        temp-&gt;next = newNode;</w:t>
              <w:br/>
              <w:t xml:space="preserve">    }</w:t>
              <w:br/>
              <w:t xml:space="preserve">    hlist-&gt;count++;</w:t>
              <w:br/>
              <w:t>}</w:t>
              <w:br/>
              <w:br/>
              <w:t>// Function to insert a node at a given position</w:t>
              <w:br/>
              <w:t>void insertPos(struct HeaderList* hlist, int value, int position) {</w:t>
              <w:br/>
              <w:t xml:space="preserve">    if (position &lt; 1 || position &gt; hlist-&gt;count + 1)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(position == 1) {</w:t>
              <w:br/>
              <w:t xml:space="preserve">        insertBeg(hlist, value);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value;</w:t>
              <w:br/>
              <w:br/>
              <w:t xml:space="preserve">    struct Node* temp = hlist-&gt;head;</w:t>
              <w:br/>
              <w:t xml:space="preserve">    for (int i = 1; i &lt; position - 1; i++) {</w:t>
              <w:br/>
              <w:t xml:space="preserve">        temp = temp-&gt;next;</w:t>
              <w:br/>
              <w:t xml:space="preserve">    }</w:t>
              <w:br/>
              <w:br/>
              <w:t xml:space="preserve">    newNode-&gt;next = temp-&gt;next;</w:t>
              <w:br/>
              <w:t xml:space="preserve">    temp-&gt;next = newNode;</w:t>
              <w:br/>
              <w:t xml:space="preserve">    hlist-&gt;count++;</w:t>
              <w:br/>
              <w:t>}</w:t>
              <w:br/>
              <w:br/>
              <w:t>// Function to delete a node from the start</w:t>
              <w:br/>
              <w:t>void deleteBeg(struct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hlist-&gt;head = hlist-&gt;head-&gt;next;</w:t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delete a node from the end</w:t>
              <w:br/>
              <w:t>void deleteEnd(struct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struct Node* prev = NULL;</w:t>
              <w:br/>
              <w:br/>
              <w:t xml:space="preserve">    if (temp-&gt;next == NULL) {</w:t>
              <w:br/>
              <w:t xml:space="preserve">        hlist-&gt;head = NULL;</w:t>
              <w:br/>
              <w:t xml:space="preserve">    } else {</w:t>
              <w:br/>
              <w:t xml:space="preserve">        while (temp-&gt;next != NULL) {</w:t>
              <w:br/>
              <w:t xml:space="preserve">            prev = temp;</w:t>
              <w:br/>
              <w:t xml:space="preserve">            temp = temp-&gt;next;</w:t>
              <w:br/>
              <w:t xml:space="preserve">        }</w:t>
              <w:br/>
              <w:t xml:space="preserve">        prev-&gt;next = NULL;</w:t>
              <w:br/>
              <w:t xml:space="preserve">    }</w:t>
              <w:br/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delete a node from a given position</w:t>
              <w:br/>
              <w:t>void deletePos(struct HeaderList* hlist, int position) {</w:t>
              <w:br/>
              <w:t xml:space="preserve">    if (position &lt; 1 || position &gt; hlist-&gt;count)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(position == 1) {</w:t>
              <w:br/>
              <w:t xml:space="preserve">        deleteBeg(hlist);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struct Node* prev = NULL;</w:t>
              <w:br/>
              <w:br/>
              <w:t xml:space="preserve">    for (int i = 1; i &lt; position; i++) {</w:t>
              <w:br/>
              <w:t xml:space="preserve">        prev = temp;</w:t>
              <w:br/>
              <w:t xml:space="preserve">        temp = temp-&gt;next;</w:t>
              <w:br/>
              <w:t xml:space="preserve">    }</w:t>
              <w:br/>
              <w:br/>
              <w:t xml:space="preserve">    prev-&gt;next = temp-&gt;next;</w:t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traverse the linked list</w:t>
              <w:br/>
              <w:t>void traverseList(struct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printf("Linked List: ");</w:t>
              <w:br/>
              <w:t xml:space="preserve">    while (temp != NULL) {</w:t>
              <w:br/>
              <w:t xml:space="preserve">        printf("%d -&gt; ", temp-&gt;data);</w:t>
              <w:br/>
              <w:t xml:space="preserve">        temp = temp-&gt;next;</w:t>
              <w:br/>
              <w:t xml:space="preserve">    }</w:t>
              <w:br/>
              <w:t xml:space="preserve">    printf("NULL\nTotal Nodes: %d\n", hlist-&gt;count);</w:t>
              <w:br/>
              <w:t>}</w:t>
              <w:br/>
              <w:br/>
              <w:t>// Main function</w:t>
              <w:br/>
              <w:t>int main() {</w:t>
              <w:br/>
              <w:t xml:space="preserve">    struct HeaderList* hlist = createHeaderList();</w:t>
              <w:br/>
              <w:t xml:space="preserve">    int n, value, choice, pos;</w:t>
              <w:br/>
              <w:br/>
              <w:t xml:space="preserve">    printf("Enter Number of Elements: ");</w:t>
              <w:br/>
              <w:t xml:space="preserve">    scanf("%d", &amp;n);</w:t>
              <w:br/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insertEnd(hlist, value);</w:t>
              <w:br/>
              <w:t xml:space="preserve">    }</w:t>
              <w:br/>
              <w:br/>
              <w:t xml:space="preserve">    traverseList(hlist);</w:t>
              <w:br/>
              <w:br/>
              <w:t xml:space="preserve">    while (1) {</w:t>
              <w:br/>
              <w:t xml:space="preserve">        printf("\nOperations:\n");</w:t>
              <w:br/>
              <w:t xml:space="preserve">        printf("1. Insert at beginning\n2. Insert at end\n3. Insert at position\n");</w:t>
              <w:br/>
              <w:t xml:space="preserve">        printf("4. Delete from beginning\n5. Delete from end\n6. Delete from position\n");</w:t>
              <w:br/>
              <w:t xml:space="preserve">        printf("7. Traverse list\n8.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insert at beginning: ");</w:t>
              <w:br/>
              <w:t xml:space="preserve">                scanf("%d", &amp;value);</w:t>
              <w:br/>
              <w:t xml:space="preserve">                insertBeg(hlist, value);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printf("Enter value to insert at end: ");</w:t>
              <w:br/>
              <w:t xml:space="preserve">                scanf("%d", &amp;value);</w:t>
              <w:br/>
              <w:t xml:space="preserve">                insertEnd(hlist, value);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printf("Enter value and position to insert: ");</w:t>
              <w:br/>
              <w:t xml:space="preserve">                scanf("%d %d", &amp;value, &amp;pos);</w:t>
              <w:br/>
              <w:t xml:space="preserve">                insertPos(hlist, value, pos);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deleteBeg(hlist);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5:</w:t>
              <w:br/>
              <w:t xml:space="preserve">                deleteEnd(hlist);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6:</w:t>
              <w:br/>
              <w:t xml:space="preserve">                printf("Enter position to delete: ");</w:t>
              <w:br/>
              <w:t xml:space="preserve">                scanf("%d", &amp;pos);</w:t>
              <w:br/>
              <w:t xml:space="preserve">                deletePos(hlist, pos);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7: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8:</w:t>
              <w:br/>
              <w:t xml:space="preserve">                printf("Exiting...\n");</w:t>
              <w:br/>
              <w:t xml:space="preserve">                return 0;</w:t>
              <w:br/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  <w:t xml:space="preserve"> 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Circular Linked List with Operations: </w:t>
              <w:br/>
              <w:t xml:space="preserve"> Insertion (Start Between End)</w:t>
              <w:br/>
              <w:t xml:space="preserve"> Deletion (Start Between End)</w:t>
              <w:br/>
              <w:t xml:space="preserve"> Traverse</w:t>
              <w:br/>
              <w:t xml:space="preserve"> Linear Search*/</w:t>
              <w:br/>
              <w:br/>
              <w:t xml:space="preserve"> #include &lt;stdio.h&gt;</w:t>
              <w:br/>
              <w:t xml:space="preserve"> #include &lt;stdlib.h&gt;</w:t>
              <w:br/>
              <w:t xml:space="preserve"> </w:t>
              <w:br/>
              <w:t xml:space="preserve"> // Node structure</w:t>
              <w:br/>
              <w:t xml:space="preserve"> struct Node {</w:t>
              <w:br/>
              <w:t xml:space="preserve">     int data;</w:t>
              <w:br/>
              <w:t xml:space="preserve">     struct Node* next;</w:t>
              <w:br/>
              <w:t xml:space="preserve"> };</w:t>
              <w:br/>
              <w:t xml:space="preserve"> </w:t>
              <w:br/>
              <w:t xml:space="preserve"> // Circular Linked List structure</w:t>
              <w:br/>
              <w:t xml:space="preserve"> struct CircularList {</w:t>
              <w:br/>
              <w:t xml:space="preserve">     struct Node* head;</w:t>
              <w:br/>
              <w:t xml:space="preserve"> };</w:t>
              <w:br/>
              <w:t xml:space="preserve"> </w:t>
              <w:br/>
              <w:t xml:space="preserve"> // Function to create an empty circular linked list</w:t>
              <w:br/>
              <w:t xml:space="preserve"> struct CircularList* createCircularList() {</w:t>
              <w:br/>
              <w:t xml:space="preserve">     struct CircularList* clist = (struct CircularList*)malloc(sizeof(struct CircularList));</w:t>
              <w:br/>
              <w:t xml:space="preserve">     clist-&gt;head = NULL;</w:t>
              <w:br/>
              <w:t xml:space="preserve">     return clist;</w:t>
              <w:br/>
              <w:t xml:space="preserve"> }</w:t>
              <w:br/>
              <w:t xml:space="preserve"> </w:t>
              <w:br/>
              <w:t xml:space="preserve"> // Function to insert a node at the beginning</w:t>
              <w:br/>
              <w:t xml:space="preserve"> void insertBeg(struct CircularList* clist, int value) {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</w:t>
              <w:br/>
              <w:t xml:space="preserve">     if (clist-&gt;head == NULL) { </w:t>
              <w:br/>
              <w:t xml:space="preserve">         newNode-&gt;next = newNode;</w:t>
              <w:br/>
              <w:t xml:space="preserve">         clist-&gt;head = newNode;</w:t>
              <w:br/>
              <w:t xml:space="preserve">     } else {</w:t>
              <w:br/>
              <w:t xml:space="preserve">         struct Node* temp = clist-&gt;head;</w:t>
              <w:br/>
              <w:t xml:space="preserve">         while (temp-&gt;next != clist-&gt;head) {</w:t>
              <w:br/>
              <w:t xml:space="preserve">             temp = temp-&gt;next;</w:t>
              <w:br/>
              <w:t xml:space="preserve">         }</w:t>
              <w:br/>
              <w:t xml:space="preserve">         newNode-&gt;next = clist-&gt;head;</w:t>
              <w:br/>
              <w:t xml:space="preserve">         temp-&gt;next = newNode;</w:t>
              <w:br/>
              <w:t xml:space="preserve">         clist-&gt;head = newNode;</w:t>
              <w:br/>
              <w:t xml:space="preserve">     }</w:t>
              <w:br/>
              <w:t xml:space="preserve"> }</w:t>
              <w:br/>
              <w:t xml:space="preserve"> </w:t>
              <w:br/>
              <w:t xml:space="preserve"> // Function to insert a node at the end</w:t>
              <w:br/>
              <w:t xml:space="preserve"> void insertEnd(struct CircularList* clist, int value) {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</w:t>
              <w:br/>
              <w:t xml:space="preserve">     if (clist-&gt;head == NULL) {</w:t>
              <w:br/>
              <w:t xml:space="preserve">         newNode-&gt;next = newNode;</w:t>
              <w:br/>
              <w:t xml:space="preserve">         clist-&gt;head = newNode;</w:t>
              <w:br/>
              <w:t xml:space="preserve">     } else {</w:t>
              <w:br/>
              <w:t xml:space="preserve">         struct Node* temp = clist-&gt;head;</w:t>
              <w:br/>
              <w:t xml:space="preserve">         while (temp-&gt;next != clist-&gt;head) {</w:t>
              <w:br/>
              <w:t xml:space="preserve">             temp = temp-&gt;next;</w:t>
              <w:br/>
              <w:t xml:space="preserve">         }</w:t>
              <w:br/>
              <w:t xml:space="preserve">         temp-&gt;next = newNode;</w:t>
              <w:br/>
              <w:t xml:space="preserve">         newNode-&gt;next = clist-&gt;head;</w:t>
              <w:br/>
              <w:t xml:space="preserve">     }</w:t>
              <w:br/>
              <w:t xml:space="preserve"> }</w:t>
              <w:br/>
              <w:t xml:space="preserve"> </w:t>
              <w:br/>
              <w:t xml:space="preserve"> // Function to insert a node at a given position</w:t>
              <w:br/>
              <w:t xml:space="preserve"> void insertPos(struct CircularList* clist, int value, int position) {</w:t>
              <w:br/>
              <w:t xml:space="preserve">     if (position &lt; 1) {</w:t>
              <w:br/>
              <w:t xml:space="preserve">         printf("Invalid position!\n");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if (position == 1) {</w:t>
              <w:br/>
              <w:t xml:space="preserve">         insertBeg(clist, value);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    </w:t>
              <w:br/>
              <w:t xml:space="preserve">     struct Node* temp = clist-&gt;head;</w:t>
              <w:br/>
              <w:t xml:space="preserve">     for (int i = 1; i &lt; position - 1; i++) {</w:t>
              <w:br/>
              <w:t xml:space="preserve">         if (temp-&gt;next == clist-&gt;head) {</w:t>
              <w:br/>
              <w:t xml:space="preserve">             printf("Position out of range!\n");</w:t>
              <w:br/>
              <w:t xml:space="preserve">             free(newNode);</w:t>
              <w:br/>
              <w:t xml:space="preserve">             return;</w:t>
              <w:br/>
              <w:t xml:space="preserve">         }</w:t>
              <w:br/>
              <w:t xml:space="preserve">         temp = temp-&gt;next;</w:t>
              <w:br/>
              <w:t xml:space="preserve">     }</w:t>
              <w:br/>
              <w:t xml:space="preserve"> </w:t>
              <w:br/>
              <w:t xml:space="preserve">     newNode-&gt;next = temp-&gt;next;</w:t>
              <w:br/>
              <w:t xml:space="preserve">     temp-&gt;next = newNode;</w:t>
              <w:br/>
              <w:t xml:space="preserve"> }</w:t>
              <w:br/>
              <w:t xml:space="preserve"> </w:t>
              <w:br/>
              <w:t xml:space="preserve"> // Function to delete a node from the beginning</w:t>
              <w:br/>
              <w:t xml:space="preserve"> void deleteBeg(struct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last = clist-&gt;head;</w:t>
              <w:br/>
              <w:t xml:space="preserve"> </w:t>
              <w:br/>
              <w:t xml:space="preserve">     if (clist-&gt;head-&gt;next == clist-&gt;head) { </w:t>
              <w:br/>
              <w:t xml:space="preserve">         clist-&gt;head = NULL;</w:t>
              <w:br/>
              <w:t xml:space="preserve">     } else {</w:t>
              <w:br/>
              <w:t xml:space="preserve">         while (last-&gt;next != clist-&gt;head) {</w:t>
              <w:br/>
              <w:t xml:space="preserve">             last = last-&gt;next;</w:t>
              <w:br/>
              <w:t xml:space="preserve">         }</w:t>
              <w:br/>
              <w:t xml:space="preserve">         clist-&gt;head = clist-&gt;head-&gt;next;</w:t>
              <w:br/>
              <w:t xml:space="preserve">         last-&gt;next = clist-&gt;head;</w:t>
              <w:br/>
              <w:t xml:space="preserve">     }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delete a node from the end</w:t>
              <w:br/>
              <w:t xml:space="preserve"> void deleteEnd(struct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prev = NULL;</w:t>
              <w:br/>
              <w:t xml:space="preserve"> </w:t>
              <w:br/>
              <w:t xml:space="preserve">     if (clist-&gt;head-&gt;next == clist-&gt;head) { </w:t>
              <w:br/>
              <w:t xml:space="preserve">         clist-&gt;head = NULL;</w:t>
              <w:br/>
              <w:t xml:space="preserve">     } else {</w:t>
              <w:br/>
              <w:t xml:space="preserve">         while (temp-&gt;next != clist-&gt;head) {</w:t>
              <w:br/>
              <w:t xml:space="preserve">             prev = temp;</w:t>
              <w:br/>
              <w:t xml:space="preserve">             temp = temp-&gt;next;</w:t>
              <w:br/>
              <w:t xml:space="preserve">         }</w:t>
              <w:br/>
              <w:t xml:space="preserve">         prev-&gt;next = clist-&gt;head;</w:t>
              <w:br/>
              <w:t xml:space="preserve">     }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delete a node from a given position</w:t>
              <w:br/>
              <w:t xml:space="preserve"> void deletePos(struct CircularList* clist, int position) {</w:t>
              <w:br/>
              <w:t xml:space="preserve">     if (clist-&gt;head == NULL || position &lt; 1) {</w:t>
              <w:br/>
              <w:t xml:space="preserve">         printf("List is empty or invalid position!\n");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prev = NULL;</w:t>
              <w:br/>
              <w:t xml:space="preserve"> </w:t>
              <w:br/>
              <w:t xml:space="preserve">     if (position == 1) {</w:t>
              <w:br/>
              <w:t xml:space="preserve">         deleteBeg(clist);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for (int i = 1; i &lt; position; i++) {</w:t>
              <w:br/>
              <w:t xml:space="preserve">         prev = temp;</w:t>
              <w:br/>
              <w:t xml:space="preserve">         temp = temp-&gt;next;</w:t>
              <w:br/>
              <w:t xml:space="preserve">         if (temp == clist-&gt;head) {</w:t>
              <w:br/>
              <w:t xml:space="preserve">             printf("Position out of range!\n");</w:t>
              <w:br/>
              <w:t xml:space="preserve">             return;</w:t>
              <w:br/>
              <w:t xml:space="preserve">         }</w:t>
              <w:br/>
              <w:t xml:space="preserve">     }</w:t>
              <w:br/>
              <w:t xml:space="preserve"> </w:t>
              <w:br/>
              <w:t xml:space="preserve">     prev-&gt;next = temp-&gt;next;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traverse and display the circular linked list</w:t>
              <w:br/>
              <w:t xml:space="preserve"> void traverseList(struct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printf("Circular Linked List: ");</w:t>
              <w:br/>
              <w:t xml:space="preserve">     do {</w:t>
              <w:br/>
              <w:t xml:space="preserve">         printf("%d -&gt; ", temp-&gt;data);</w:t>
              <w:br/>
              <w:t xml:space="preserve">         temp = temp-&gt;next;</w:t>
              <w:br/>
              <w:t xml:space="preserve">     } while (temp != clist-&gt;head);</w:t>
              <w:br/>
              <w:t xml:space="preserve">     printf("(Back to Start)\n");</w:t>
              <w:br/>
              <w:t xml:space="preserve"> }</w:t>
              <w:br/>
              <w:t xml:space="preserve"> </w:t>
              <w:br/>
              <w:t xml:space="preserve"> // Function to search for an element in the list</w:t>
              <w:br/>
              <w:t xml:space="preserve"> void searchElement(struct CircularList* clist, int key)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int pos = 1;</w:t>
              <w:br/>
              <w:t xml:space="preserve">     do {</w:t>
              <w:br/>
              <w:t xml:space="preserve">         if (temp-&gt;data == key) {</w:t>
              <w:br/>
              <w:t xml:space="preserve">             printf("Element %d found at position %d\n", key, pos);</w:t>
              <w:br/>
              <w:t xml:space="preserve">             return;</w:t>
              <w:br/>
              <w:t xml:space="preserve">         }</w:t>
              <w:br/>
              <w:t xml:space="preserve">         temp = temp-&gt;next;</w:t>
              <w:br/>
              <w:t xml:space="preserve">         pos++;</w:t>
              <w:br/>
              <w:t xml:space="preserve">     } while (temp != clist-&gt;head);</w:t>
              <w:br/>
              <w:t xml:space="preserve"> </w:t>
              <w:br/>
              <w:t xml:space="preserve">     printf("Element %d not found in the list.\n", key);</w:t>
              <w:br/>
              <w:t xml:space="preserve"> }</w:t>
              <w:br/>
              <w:t xml:space="preserve"> </w:t>
              <w:br/>
              <w:t xml:space="preserve"> // Main function</w:t>
              <w:br/>
              <w:t xml:space="preserve"> int main() {</w:t>
              <w:br/>
              <w:t xml:space="preserve">     struct CircularList* clist = createCircularList();</w:t>
              <w:br/>
              <w:t xml:space="preserve">     int n, value, choice, pos;</w:t>
              <w:br/>
              <w:t xml:space="preserve"> </w:t>
              <w:br/>
              <w:t xml:space="preserve">     printf("Enter the number of elements: ");</w:t>
              <w:br/>
              <w:t xml:space="preserve">     scanf("%d", &amp;n);</w:t>
              <w:br/>
              <w:t xml:space="preserve"> </w:t>
              <w:br/>
              <w:t xml:space="preserve"> 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insertEnd(clist, value);</w:t>
              <w:br/>
              <w:t xml:space="preserve">    }</w:t>
              <w:br/>
              <w:t xml:space="preserve"> </w:t>
              <w:br/>
              <w:t xml:space="preserve">     traverseList(clist);</w:t>
              <w:br/>
              <w:t xml:space="preserve"> </w:t>
              <w:br/>
              <w:t xml:space="preserve">     while (1) {</w:t>
              <w:br/>
              <w:t xml:space="preserve">         printf("\nOperations:\n");</w:t>
              <w:br/>
              <w:t xml:space="preserve">         printf("1. Insert at beginning\n2. Insert at end\n3. Insert at position\n");</w:t>
              <w:br/>
              <w:t xml:space="preserve">         printf("4. Delete from beginning\n5. Delete from end\n6. Delete from position\n");</w:t>
              <w:br/>
              <w:t xml:space="preserve">         printf("7. Search element\n8. Traverse list\n9. Exit\n");</w:t>
              <w:br/>
              <w:t xml:space="preserve">         printf("Enter your choice: ");</w:t>
              <w:br/>
              <w:t xml:space="preserve">         scanf("%d", &amp;choice);</w:t>
              <w:br/>
              <w:t xml:space="preserve"> </w:t>
              <w:br/>
              <w:t xml:space="preserve">         switch (choice) {</w:t>
              <w:br/>
              <w:t xml:space="preserve">             case 1:</w:t>
              <w:br/>
              <w:t xml:space="preserve">                 printf("Enter value to insert at beginning: ");</w:t>
              <w:br/>
              <w:t xml:space="preserve">                 scanf("%d", &amp;value);</w:t>
              <w:br/>
              <w:t xml:space="preserve">                 insertBeg(clist, value);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2:</w:t>
              <w:br/>
              <w:t xml:space="preserve">                 printf("Enter value to insert at end: ");</w:t>
              <w:br/>
              <w:t xml:space="preserve">                 scanf("%d", &amp;value);</w:t>
              <w:br/>
              <w:t xml:space="preserve">                 insertEnd(clist, value);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3:</w:t>
              <w:br/>
              <w:t xml:space="preserve">                 printf("Enter value and position to insert: ");</w:t>
              <w:br/>
              <w:t xml:space="preserve">                 scanf("%d %d", &amp;value, &amp;pos);</w:t>
              <w:br/>
              <w:t xml:space="preserve">                 insertPos(clist, value, pos);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4:</w:t>
              <w:br/>
              <w:t xml:space="preserve">                 deleteBeg(clist);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5:</w:t>
              <w:br/>
              <w:t xml:space="preserve">                 deleteEnd(clist);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6:</w:t>
              <w:br/>
              <w:t xml:space="preserve">                 printf("Enter position to delete: ");</w:t>
              <w:br/>
              <w:t xml:space="preserve">                 scanf("%d", &amp;pos);</w:t>
              <w:br/>
              <w:t xml:space="preserve">                 deletePos(clist, pos);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7:</w:t>
              <w:br/>
              <w:t xml:space="preserve">                 printf("Enter value to search: ");</w:t>
              <w:br/>
              <w:t xml:space="preserve">                 scanf("%d", &amp;value);</w:t>
              <w:br/>
              <w:t xml:space="preserve">                 searchElement(clist, value);</w:t>
              <w:br/>
              <w:t xml:space="preserve">                 break;</w:t>
              <w:br/>
              <w:t xml:space="preserve"> </w:t>
              <w:br/>
              <w:t xml:space="preserve">             case 8: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9:</w:t>
              <w:br/>
              <w:t xml:space="preserve">                 printf("Exiting...\n");</w:t>
              <w:br/>
              <w:t xml:space="preserve">                 return 0;</w:t>
              <w:br/>
              <w:t xml:space="preserve"> </w:t>
              <w:br/>
              <w:t xml:space="preserve">             default:</w:t>
              <w:br/>
              <w:t xml:space="preserve">                 printf("Invalid choice! Please try again.\n");</w:t>
              <w:br/>
              <w:t xml:space="preserve">         }</w:t>
              <w:br/>
              <w:t xml:space="preserve">     }</w:t>
              <w:br/>
              <w:t xml:space="preserve"> </w:t>
              <w:br/>
              <w:t xml:space="preserve">     return 0;</w:t>
              <w:br/>
              <w:t xml:space="preserve"> }</w:t>
              <w:br/>
              <w:t xml:space="preserve"> 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Polynomial Addition using Linked List</w:t>
              <w:br/>
              <w:br/>
              <w:t>#include &lt;stdio.h&gt;</w:t>
              <w:br/>
              <w:t>#include &lt;stdlib.h&gt;</w:t>
              <w:br/>
              <w:br/>
              <w:t>// Structure for a polynomial term</w:t>
              <w:br/>
              <w:t>struct Node {</w:t>
              <w:br/>
              <w:t xml:space="preserve">    int coeff;  // Coefficient</w:t>
              <w:br/>
              <w:t xml:space="preserve">    int exp;    // Exponent</w:t>
              <w:br/>
              <w:t xml:space="preserve">    struct Node* next;</w:t>
              <w:br/>
              <w:t>};</w:t>
              <w:br/>
              <w:br/>
              <w:t>// Function to create a new term</w:t>
              <w:br/>
              <w:t>struct Node* createNode(int coeff, int exp) {</w:t>
              <w:br/>
              <w:t xml:space="preserve">    struct Node* newNode = (struct Node*)malloc(sizeof(struct Node));</w:t>
              <w:br/>
              <w:t xml:space="preserve">    newNode-&gt;coeff = coeff;</w:t>
              <w:br/>
              <w:t xml:space="preserve">    newNode-&gt;exp = exp;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// Function to insert a term in sorted order (descending exponent)</w:t>
              <w:br/>
              <w:t>void insertTerm(struct Node** poly, int coeff, int exp) {</w:t>
              <w:br/>
              <w:t xml:space="preserve">    struct Node* newNode = createNode(coeff, exp);</w:t>
              <w:br/>
              <w:t xml:space="preserve">    if (*poly == NULL || (*poly)-&gt;exp &lt; exp) {</w:t>
              <w:br/>
              <w:t xml:space="preserve">        newNode-&gt;next = *poly;</w:t>
              <w:br/>
              <w:t xml:space="preserve">        *poly = newNode;</w:t>
              <w:br/>
              <w:t xml:space="preserve">    } else {</w:t>
              <w:br/>
              <w:t xml:space="preserve">        struct Node* temp = *poly;</w:t>
              <w:br/>
              <w:t xml:space="preserve">        while (temp-&gt;next != NULL &amp;&amp; temp-&gt;next-&gt;exp &gt; exp) {</w:t>
              <w:br/>
              <w:t xml:space="preserve">            temp = temp-&gt;next;</w:t>
              <w:br/>
              <w:t xml:space="preserve">        }</w:t>
              <w:br/>
              <w:t xml:space="preserve">        newNode-&gt;next = temp-&gt;next;</w:t>
              <w:br/>
              <w:t xml:space="preserve">        temp-&gt;next = newNode;</w:t>
              <w:br/>
              <w:t xml:space="preserve">    }</w:t>
              <w:br/>
              <w:t>}</w:t>
              <w:br/>
              <w:br/>
              <w:t>// Function to display a polynomial</w:t>
              <w:br/>
              <w:t>void displayPolynomial(struct Node* poly) {</w:t>
              <w:br/>
              <w:t xml:space="preserve">    if (poly == NULL) {</w:t>
              <w:br/>
              <w:t xml:space="preserve">        printf("0\n");</w:t>
              <w:br/>
              <w:t xml:space="preserve">        return;</w:t>
              <w:br/>
              <w:t xml:space="preserve">    }</w:t>
              <w:br/>
              <w:t xml:space="preserve">    </w:t>
              <w:br/>
              <w:t xml:space="preserve">    while (poly != NULL) {</w:t>
              <w:br/>
              <w:t xml:space="preserve">        printf("%dx^%d", poly-&gt;coeff, poly-&gt;exp);</w:t>
              <w:br/>
              <w:t xml:space="preserve">        if (poly-&gt;next != NULL)</w:t>
              <w:br/>
              <w:t xml:space="preserve">            printf(" + ");</w:t>
              <w:br/>
              <w:t xml:space="preserve">        poly = poly-&gt;next;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add two polynomials</w:t>
              <w:br/>
              <w:t>struct Node* addPolynomials(struct Node* poly1, struct Node* poly2) {</w:t>
              <w:br/>
              <w:t xml:space="preserve">    struct Node* sumPoly = NULL;</w:t>
              <w:br/>
              <w:t xml:space="preserve">    </w:t>
              <w:br/>
              <w:t xml:space="preserve">    while (poly1 != NULL || poly2 != NULL) {</w:t>
              <w:br/>
              <w:t xml:space="preserve">        int coeff, exp;</w:t>
              <w:br/>
              <w:br/>
              <w:t xml:space="preserve">        if (poly1 != NULL &amp;&amp; (poly2 == NULL || poly1-&gt;exp &gt; poly2-&gt;exp)) {</w:t>
              <w:br/>
              <w:t xml:space="preserve">            coeff = poly1-&gt;coeff;</w:t>
              <w:br/>
              <w:t xml:space="preserve">            exp = poly1-&gt;exp;</w:t>
              <w:br/>
              <w:t xml:space="preserve">            poly1 = poly1-&gt;next;</w:t>
              <w:br/>
              <w:t xml:space="preserve">        } else if (poly2 != NULL &amp;&amp; (poly1 == NULL || poly2-&gt;exp &gt; poly1-&gt;exp)) {</w:t>
              <w:br/>
              <w:t xml:space="preserve">            coeff = poly2-&gt;coeff;</w:t>
              <w:br/>
              <w:t xml:space="preserve">            exp = poly2-&gt;exp;</w:t>
              <w:br/>
              <w:t xml:space="preserve">            poly2 = poly2-&gt;next;</w:t>
              <w:br/>
              <w:t xml:space="preserve">        } else {  // If exponents are the same, add coefficients</w:t>
              <w:br/>
              <w:t xml:space="preserve">            coeff = poly1-&gt;coeff + poly2-&gt;coeff;</w:t>
              <w:br/>
              <w:t xml:space="preserve">            exp = poly1-&gt;exp;</w:t>
              <w:br/>
              <w:t xml:space="preserve">            poly1 = poly1-&gt;next;</w:t>
              <w:br/>
              <w:t xml:space="preserve">            poly2 = poly2-&gt;next;</w:t>
              <w:br/>
              <w:t xml:space="preserve">        }</w:t>
              <w:br/>
              <w:br/>
              <w:t xml:space="preserve">        // Insert only if the coefficient is non-zero</w:t>
              <w:br/>
              <w:t xml:space="preserve">        if (coeff != 0) {</w:t>
              <w:br/>
              <w:t xml:space="preserve">            insertTerm(&amp;sumPoly, coeff, exp);</w:t>
              <w:br/>
              <w:t xml:space="preserve">        }</w:t>
              <w:br/>
              <w:t xml:space="preserve">    }</w:t>
              <w:br/>
              <w:br/>
              <w:t xml:space="preserve">    return sumPoly;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 *poly1 = NULL, *poly2 = NULL, *sumPoly = NULL;</w:t>
              <w:br/>
              <w:t xml:space="preserve">    int n1, n2, coeff, exp;</w:t>
              <w:br/>
              <w:br/>
              <w:t xml:space="preserve">    // Input for first polynomial</w:t>
              <w:br/>
              <w:t xml:space="preserve">    printf("Enter the number of terms in the first polynomial: ");</w:t>
              <w:br/>
              <w:t xml:space="preserve">    scanf("%d", &amp;n1);</w:t>
              <w:br/>
              <w:t xml:space="preserve">    printf("Enter terms (coefficient exponent):\n");</w:t>
              <w:br/>
              <w:t xml:space="preserve">    for (int i = 0; i &lt; n1; i++) {</w:t>
              <w:br/>
              <w:t xml:space="preserve">        scanf("%d %d", &amp;coeff, &amp;exp);</w:t>
              <w:br/>
              <w:t xml:space="preserve">        insertTerm(&amp;poly1, coeff, exp);</w:t>
              <w:br/>
              <w:t xml:space="preserve">    }</w:t>
              <w:br/>
              <w:br/>
              <w:t xml:space="preserve">    // Input for second polynomial</w:t>
              <w:br/>
              <w:t xml:space="preserve">    printf("Enter the number of terms in the second polynomial: ");</w:t>
              <w:br/>
              <w:t xml:space="preserve">    scanf("%d", &amp;n2);</w:t>
              <w:br/>
              <w:t xml:space="preserve">    printf("Enter terms (coefficient exponent):\n");</w:t>
              <w:br/>
              <w:t xml:space="preserve">    for (int i = 0; i &lt; n2; i++) {</w:t>
              <w:br/>
              <w:t xml:space="preserve">        scanf("%d %d", &amp;coeff, &amp;exp);</w:t>
              <w:br/>
              <w:t xml:space="preserve">        insertTerm(&amp;poly2, coeff, exp);</w:t>
              <w:br/>
              <w:t xml:space="preserve">    }</w:t>
              <w:br/>
              <w:br/>
              <w:t xml:space="preserve">    // Display the polynomials</w:t>
              <w:br/>
              <w:t xml:space="preserve">    printf("\nFirst Polynomial: ");</w:t>
              <w:br/>
              <w:t xml:space="preserve">    displayPolynomial(poly1);</w:t>
              <w:br/>
              <w:br/>
              <w:t xml:space="preserve">    printf("Second Polynomial: ");</w:t>
              <w:br/>
              <w:t xml:space="preserve">    displayPolynomial(poly2);</w:t>
              <w:br/>
              <w:br/>
              <w:t xml:space="preserve">    // Add polynomials</w:t>
              <w:br/>
              <w:t xml:space="preserve">    sumPoly = addPolynomials(poly1, poly2);</w:t>
              <w:br/>
              <w:br/>
              <w:t xml:space="preserve">    // Display result</w:t>
              <w:br/>
              <w:t xml:space="preserve">    printf("Sum of Polynomials: ");</w:t>
              <w:br/>
              <w:t xml:space="preserve">    displayPolynomial(sumPoly);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pop, push, peek, operations on a stack using array.</w:t>
              <w:br/>
              <w:t>#include &lt;stdio.h&gt;</w:t>
              <w:br/>
              <w:t>#include &lt;stdlib.h&gt;</w:t>
              <w:br/>
              <w:br/>
              <w:t>int top = -1;</w:t>
              <w:br/>
              <w:br/>
              <w:t>int push(int stk[], int val, int maxSize) {</w:t>
              <w:br/>
              <w:t xml:space="preserve">    if (top == maxSize - 1) {</w:t>
              <w:br/>
              <w:t xml:space="preserve">        printf("Stack Overflow! Cannot push %d\n", val);</w:t>
              <w:br/>
              <w:t xml:space="preserve">        return 0;</w:t>
              <w:br/>
              <w:t xml:space="preserve">    }</w:t>
              <w:br/>
              <w:t xml:space="preserve">    stk[++top] = val;</w:t>
              <w:br/>
              <w:t xml:space="preserve">    return 1;</w:t>
              <w:br/>
              <w:t>}</w:t>
              <w:br/>
              <w:br/>
              <w:t>int pop(int stk[]) {</w:t>
              <w:br/>
              <w:t xml:space="preserve">    if (top == -1) {</w:t>
              <w:br/>
              <w:t xml:space="preserve">        printf("Stack Underflow! No elements to pop\n");</w:t>
              <w:br/>
              <w:t xml:space="preserve">        return -1;</w:t>
              <w:br/>
              <w:t xml:space="preserve">    }</w:t>
              <w:br/>
              <w:t xml:space="preserve">    return stk[top--];</w:t>
              <w:br/>
              <w:t>}</w:t>
              <w:br/>
              <w:br/>
              <w:t>int peek(int stk[]) {</w:t>
              <w:br/>
              <w:t xml:space="preserve">    if (top == -1) {</w:t>
              <w:br/>
              <w:t xml:space="preserve">        printf("Stack is empty!\n");</w:t>
              <w:br/>
              <w:t xml:space="preserve">        return -1;</w:t>
              <w:br/>
              <w:t xml:space="preserve">    }</w:t>
              <w:br/>
              <w:t xml:space="preserve">    printf("Top element: %d\n", stk[top]);</w:t>
              <w:br/>
              <w:t xml:space="preserve">    return stk[top];</w:t>
              <w:br/>
              <w:t>}</w:t>
              <w:br/>
              <w:br/>
              <w:t>int main() {</w:t>
              <w:br/>
              <w:t xml:space="preserve">    int len, i, elm, choice;</w:t>
              <w:br/>
              <w:t xml:space="preserve">    </w:t>
              <w:br/>
              <w:t xml:space="preserve">    printf("Stack Creation and Operations \n");</w:t>
              <w:br/>
              <w:t xml:space="preserve">    printf("Enter number of elements in Stack: ");</w:t>
              <w:br/>
              <w:t xml:space="preserve">    scanf("%d", &amp;len);</w:t>
              <w:br/>
              <w:br/>
              <w:t xml:space="preserve">    int *stk = (int*)malloc(len * sizeof(int));</w:t>
              <w:br/>
              <w:br/>
              <w:t xml:space="preserve">    if (stk == NULL) {</w:t>
              <w:br/>
              <w:t xml:space="preserve">        printf("Memory allocation failed\n");</w:t>
              <w:br/>
              <w:t xml:space="preserve">        return 1;</w:t>
              <w:br/>
              <w:t xml:space="preserve">    }</w:t>
              <w:br/>
              <w:br/>
              <w:t xml:space="preserve">    for (i = 0; i &lt; len; i++) {</w:t>
              <w:br/>
              <w:t xml:space="preserve">        printf("Enter Element %d: ", i + 1);</w:t>
              <w:br/>
              <w:t xml:space="preserve">        scanf("%d", &amp;elm);</w:t>
              <w:br/>
              <w:t xml:space="preserve">        push(stk, elm, len);</w:t>
              <w:br/>
              <w:t xml:space="preserve">    }</w:t>
              <w:br/>
              <w:br/>
              <w:t xml:space="preserve">    do {</w:t>
              <w:br/>
              <w:t xml:space="preserve">        printf("\nChoose operation:\n");</w:t>
              <w:br/>
              <w:t xml:space="preserve">        printf("1. Push\n2. Pop\n3. Peek\n4. Exit\n");</w:t>
              <w:br/>
              <w:t xml:space="preserve">        printf("Enter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push: ");</w:t>
              <w:br/>
              <w:t xml:space="preserve">                scanf("%d", &amp;elm);</w:t>
              <w:br/>
              <w:t xml:space="preserve">                push(stk, elm, len);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elm = pop(stk);</w:t>
              <w:br/>
              <w:t xml:space="preserve">                if (elm != -1)</w:t>
              <w:br/>
              <w:t xml:space="preserve">                    printf("Popped element: %d\n", elm);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peek(stk);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printf("Exiting...\n");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printf("Invalid choice! Try again.\n");</w:t>
              <w:br/>
              <w:t xml:space="preserve">        }</w:t>
              <w:br/>
              <w:t xml:space="preserve">    } while (choice != 4);</w:t>
              <w:br/>
              <w:br/>
              <w:t xml:space="preserve">    free(stk);</w:t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//(Optional) to convert a Infix Expression into a Postfix Expression using Stack</w:t>
              <w:br/>
              <w:t>#include &lt;stdio.h&gt;</w:t>
              <w:br/>
              <w:t>#include &lt;ctype.h&gt;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{</w:t>
              <w:br/>
              <w:t xml:space="preserve">        printf("Stack Overflow\n");</w:t>
              <w:br/>
              <w:t xml:space="preserve">        return;</w:t>
              <w:br/>
              <w:t xml:space="preserve">    }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char peek()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stack[top];</w:t>
              <w:br/>
              <w:t>}</w:t>
              <w:br/>
              <w:br/>
              <w:t>int precedence(char c) {</w:t>
              <w:br/>
              <w:t xml:space="preserve">    if (c == '^')</w:t>
              <w:br/>
              <w:t xml:space="preserve">        return 3;</w:t>
              <w:br/>
              <w:t xml:space="preserve">    if (c == '*' || c == '/')</w:t>
              <w:br/>
              <w:t xml:space="preserve">        return 2;</w:t>
              <w:br/>
              <w:t xml:space="preserve">    if (c == '+' || c == '-')</w:t>
              <w:br/>
              <w:t xml:space="preserve">        return 1;</w:t>
              <w:br/>
              <w:t xml:space="preserve">    return 0;</w:t>
              <w:br/>
              <w:t>}</w:t>
              <w:br/>
              <w:br/>
              <w:t>void infixToPostfix(char* infix, char* postfix) {</w:t>
              <w:br/>
              <w:t xml:space="preserve">    int i, j = 0;</w:t>
              <w:br/>
              <w:t xml:space="preserve">    for (i = 0; infix[i] != '\0'; i++) {</w:t>
              <w:br/>
              <w:t xml:space="preserve">        if (isalnum(infix[i])) {  </w:t>
              <w:br/>
              <w:t xml:space="preserve">            postfix[j++] = infix[i]; </w:t>
              <w:br/>
              <w:t xml:space="preserve">        } </w:t>
              <w:br/>
              <w:t xml:space="preserve">        else if (infix[i] == '(') {</w:t>
              <w:br/>
              <w:t xml:space="preserve">            push(infix[i]);</w:t>
              <w:br/>
              <w:t xml:space="preserve">        } </w:t>
              <w:br/>
              <w:t xml:space="preserve">        else if (infix[i] == ')') {</w:t>
              <w:br/>
              <w:t xml:space="preserve">            while (top != -1 &amp;&amp; peek() != '(') {</w:t>
              <w:br/>
              <w:t xml:space="preserve">                postfix[j++] = pop();</w:t>
              <w:br/>
              <w:t xml:space="preserve">            }</w:t>
              <w:br/>
              <w:t xml:space="preserve">            pop();  </w:t>
              <w:br/>
              <w:t xml:space="preserve">        } </w:t>
              <w:br/>
              <w:t xml:space="preserve">        else {  </w:t>
              <w:br/>
              <w:t xml:space="preserve">            while (top != -1 &amp;&amp; precedence(peek()) &gt;= precedence(infix[i])) {</w:t>
              <w:br/>
              <w:t xml:space="preserve">                postfix[j++] = pop();</w:t>
              <w:br/>
              <w:t xml:space="preserve">            }</w:t>
              <w:br/>
              <w:t xml:space="preserve">            push(infix[i]);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while (top != -1) {</w:t>
              <w:br/>
              <w:t xml:space="preserve">        postfix[j++] = pop();</w:t>
              <w:br/>
              <w:t xml:space="preserve">    }</w:t>
              <w:br/>
              <w:t xml:space="preserve">    </w:t>
              <w:br/>
              <w:t xml:space="preserve">    postfix[j] = '\0';</w:t>
              <w:br/>
              <w:t>}</w:t>
              <w:br/>
              <w:br/>
              <w:t>int main() {</w:t>
              <w:br/>
              <w:t xml:space="preserve">    char infix[MAX], postfix[MAX];</w:t>
              <w:br/>
              <w:br/>
              <w:t xml:space="preserve">    printf("Enter Infix Expression: ");</w:t>
              <w:br/>
              <w:t xml:space="preserve">    scanf("%s", infix);</w:t>
              <w:br/>
              <w:br/>
              <w:t xml:space="preserve">    infixToPostfix(infix, postfix);</w:t>
              <w:br/>
              <w:br/>
              <w:t xml:space="preserve">    printf("Postfix Expression: %s\n", postfix);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//(Optional) to convert a Infix Expression into a Prefix Expression using Stack#include &lt;stdio.h&gt;</w:t>
              <w:br/>
              <w:t>#include &lt;stdio.h&gt;</w:t>
              <w:br/>
              <w:t>#include &lt;ctype.h&gt;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return;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return '\0';</w:t>
              <w:br/>
              <w:t xml:space="preserve">    return stack[top--];</w:t>
              <w:br/>
              <w:t>}</w:t>
              <w:br/>
              <w:br/>
              <w:t>char peek() {</w:t>
              <w:br/>
              <w:t xml:space="preserve">    if (top == -1) return '\0';</w:t>
              <w:br/>
              <w:t xml:space="preserve">    return stack[top];</w:t>
              <w:br/>
              <w:t>}</w:t>
              <w:br/>
              <w:br/>
              <w:t>int precedence(char c) {</w:t>
              <w:br/>
              <w:t xml:space="preserve">    if (c == '^') return 3;</w:t>
              <w:br/>
              <w:t xml:space="preserve">    if (c == '*' || c == '/') return 2;</w:t>
              <w:br/>
              <w:t xml:space="preserve">    if (c == '+' || c == '-') return 1;</w:t>
              <w:br/>
              <w:t xml:space="preserve">    return 0;</w:t>
              <w:br/>
              <w:t>}</w:t>
              <w:br/>
              <w:br/>
              <w:t>void reverseInfix(char* str) {</w:t>
              <w:br/>
              <w:t xml:space="preserve">    int len = strlen(str);</w:t>
              <w:br/>
              <w:t xml:space="preserve">    int i, j;</w:t>
              <w:br/>
              <w:t xml:space="preserve">    char temp;</w:t>
              <w:br/>
              <w:br/>
              <w:t xml:space="preserve">    for (i = 0, j = len - 1; i &lt; j; i++, j--) {</w:t>
              <w:br/>
              <w:t xml:space="preserve">        temp = str[i];</w:t>
              <w:br/>
              <w:t xml:space="preserve">        str[i] = str[j];</w:t>
              <w:br/>
              <w:t xml:space="preserve">        str[j] = temp;</w:t>
              <w:br/>
              <w:t xml:space="preserve">    }</w:t>
              <w:br/>
              <w:br/>
              <w:t xml:space="preserve">    for (i = 0; i &lt; len; i++) {</w:t>
              <w:br/>
              <w:t xml:space="preserve">        if (str[i] == '(') str[i] = ')';</w:t>
              <w:br/>
              <w:t xml:space="preserve">        else if (str[i] == ')') str[i] = '(';</w:t>
              <w:br/>
              <w:t xml:space="preserve">    }</w:t>
              <w:br/>
              <w:t>}</w:t>
              <w:br/>
              <w:br/>
              <w:t>void infixToPostfix(char* infix, char* postfix) {</w:t>
              <w:br/>
              <w:t xml:space="preserve">    int i, j = 0;</w:t>
              <w:br/>
              <w:t xml:space="preserve">    top = -1;</w:t>
              <w:br/>
              <w:t xml:space="preserve">    </w:t>
              <w:br/>
              <w:t xml:space="preserve">    for (i = 0; infix[i] != '\0'; i++) {</w:t>
              <w:br/>
              <w:t xml:space="preserve">        if (isalnum(infix[i])) {</w:t>
              <w:br/>
              <w:t xml:space="preserve">            postfix[j++] = infix[i];</w:t>
              <w:br/>
              <w:t xml:space="preserve">        } else if (infix[i] == '(') {</w:t>
              <w:br/>
              <w:t xml:space="preserve">            push(infix[i]);</w:t>
              <w:br/>
              <w:t xml:space="preserve">        } else if (infix[i] == ')') {</w:t>
              <w:br/>
              <w:t xml:space="preserve">            while (top != -1 &amp;&amp; peek() != '(') postfix[j++] = pop();</w:t>
              <w:br/>
              <w:t xml:space="preserve">            pop();</w:t>
              <w:br/>
              <w:t xml:space="preserve">        } else {</w:t>
              <w:br/>
              <w:t xml:space="preserve">            while (top != -1 &amp;&amp; precedence(peek()) &gt; precedence(infix[i])) {</w:t>
              <w:br/>
              <w:t xml:space="preserve">                postfix[j++] = pop();</w:t>
              <w:br/>
              <w:t xml:space="preserve">            }</w:t>
              <w:br/>
              <w:t xml:space="preserve">            push(infix[i]);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while (top != -1) {</w:t>
              <w:br/>
              <w:t xml:space="preserve">        postfix[j++] = pop();</w:t>
              <w:br/>
              <w:t xml:space="preserve">    }</w:t>
              <w:br/>
              <w:t xml:space="preserve">    </w:t>
              <w:br/>
              <w:t xml:space="preserve">    postfix[j] = '\0';</w:t>
              <w:br/>
              <w:t>}</w:t>
              <w:br/>
              <w:br/>
              <w:t>int main() {</w:t>
              <w:br/>
              <w:t xml:space="preserve">    char infix[MAX], prefix[MAX];</w:t>
              <w:br/>
              <w:br/>
              <w:t xml:space="preserve">    printf("Enter Infix Expression: ");</w:t>
              <w:br/>
              <w:t xml:space="preserve">    scanf("%s", infix);</w:t>
              <w:br/>
              <w:br/>
              <w:t xml:space="preserve">    reverseInfix(infix);</w:t>
              <w:br/>
              <w:t xml:space="preserve">    infixToPostfix(infix, prefix);</w:t>
              <w:br/>
              <w:t xml:space="preserve">    reverseInfix(prefix);</w:t>
              <w:br/>
              <w:br/>
              <w:t xml:space="preserve">    printf("Prefix Expression: %s\n", prefix);</w:t>
              <w:br/>
              <w:br/>
              <w:t xml:space="preserve">    return 0;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Evaluate Postfix Expression</w:t>
              <w:br/>
              <w:t>#include &lt;stdio.h&gt;</w:t>
              <w:br/>
              <w:t>#include &lt;ctype.h&gt;</w:t>
              <w:br/>
              <w:t>#include &lt;string.h&gt;</w:t>
              <w:br/>
              <w:t>#include &lt;math.h&gt;</w:t>
              <w:br/>
              <w:t>#include &lt;stdlib.h&gt;</w:t>
              <w:br/>
              <w:br/>
              <w:t>#define MAX 100</w:t>
              <w:br/>
              <w:br/>
              <w:t>int stack[MAX];</w:t>
              <w:br/>
              <w:t>int top = -1;</w:t>
              <w:br/>
              <w:br/>
              <w:t>void push(int val) {</w:t>
              <w:br/>
              <w:t xml:space="preserve">    if (top == MAX - 1) {</w:t>
              <w:br/>
              <w:t xml:space="preserve">        printf("Stack Overflow\n");</w:t>
              <w:br/>
              <w:t xml:space="preserve">        return;</w:t>
              <w:br/>
              <w:t xml:space="preserve">    }</w:t>
              <w:br/>
              <w:t xml:space="preserve">    stack[++top] = val;</w:t>
              <w:br/>
              <w:t>}</w:t>
              <w:br/>
              <w:br/>
              <w:t>int pop() {</w:t>
              <w:br/>
              <w:t xml:space="preserve">    if (top == -1) {</w:t>
              <w:br/>
              <w:t xml:space="preserve">        printf("Stack Underflow\n");</w:t>
              <w:br/>
              <w:t xml:space="preserve">        exit(1);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int calVal(int a, int b, char op) {</w:t>
              <w:br/>
              <w:t xml:space="preserve">    switch (op) {</w:t>
              <w:br/>
              <w:t xml:space="preserve">        case '+': return (a + b);</w:t>
              <w:br/>
              <w:t xml:space="preserve">        case '-': return (a - b);</w:t>
              <w:br/>
              <w:t xml:space="preserve">        case '*': return (a * b);</w:t>
              <w:br/>
              <w:t xml:space="preserve">        case '/': return (a / b);</w:t>
              <w:br/>
              <w:t xml:space="preserve">        case '^': return (pow(a, b));</w:t>
              <w:br/>
              <w:t xml:space="preserve">        default:</w:t>
              <w:br/>
              <w:t xml:space="preserve">            printf("Invalid Operator Encountered!\n");</w:t>
              <w:br/>
              <w:t xml:space="preserve">            exit(1);</w:t>
              <w:br/>
              <w:t xml:space="preserve">    }</w:t>
              <w:br/>
              <w:t>}</w:t>
              <w:br/>
              <w:br/>
              <w:t>int evalPostfix(char* postfix) {</w:t>
              <w:br/>
              <w:t xml:space="preserve">    int i;</w:t>
              <w:br/>
              <w:t xml:space="preserve">    for (i = 0; postfix[i] != '\0'; i++) {</w:t>
              <w:br/>
              <w:t xml:space="preserve">        if (isdigit(postfix[i])) {  </w:t>
              <w:br/>
              <w:t xml:space="preserve">            push(postfix[i] - '0');  </w:t>
              <w:br/>
              <w:t xml:space="preserve">        } else {  </w:t>
              <w:br/>
              <w:t xml:space="preserve">            int B = pop();</w:t>
              <w:br/>
              <w:t xml:space="preserve">            int A = pop();</w:t>
              <w:br/>
              <w:t xml:space="preserve">            int val = calVal(A, B, postfix[i]);</w:t>
              <w:br/>
              <w:t xml:space="preserve">            push(val);</w:t>
              <w:br/>
              <w:t xml:space="preserve">        }</w:t>
              <w:br/>
              <w:t xml:space="preserve">    }</w:t>
              <w:br/>
              <w:t xml:space="preserve">    return pop();  </w:t>
              <w:br/>
              <w:t>}</w:t>
              <w:br/>
              <w:br/>
              <w:t>int main() {</w:t>
              <w:br/>
              <w:t xml:space="preserve">    char postfix[MAX], eval[MAX];</w:t>
              <w:br/>
              <w:br/>
              <w:t xml:space="preserve">    printf("Enter Postfix Expression: ");</w:t>
              <w:br/>
              <w:t xml:space="preserve">    scanf("%s", postfix);</w:t>
              <w:br/>
              <w:t xml:space="preserve">    </w:t>
              <w:br/>
              <w:t xml:space="preserve">    int result = evalPostfix(postfix);</w:t>
              <w:br/>
              <w:br/>
              <w:t xml:space="preserve">    printf("Evaluated Expression: %d\n", result);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Reverse a String using Stack</w:t>
              <w:br/>
              <w:br/>
              <w:t>#include &lt;stdio.h&gt;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{</w:t>
              <w:br/>
              <w:t xml:space="preserve">        return;</w:t>
              <w:br/>
              <w:t xml:space="preserve">    }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void reverseString(char str[]) {</w:t>
              <w:br/>
              <w:t xml:space="preserve">    int len = strlen(str);</w:t>
              <w:br/>
              <w:t xml:space="preserve">    </w:t>
              <w:br/>
              <w:t xml:space="preserve">    for (int i = 0; i &lt; len; i++) {</w:t>
              <w:br/>
              <w:t xml:space="preserve">        push(str[i]);</w:t>
              <w:br/>
              <w:t xml:space="preserve">    }</w:t>
              <w:br/>
              <w:br/>
              <w:t xml:space="preserve">    for (int i = 0; i &lt; len; i++) {</w:t>
              <w:br/>
              <w:t xml:space="preserve">        str[i] = pop();</w:t>
              <w:br/>
              <w:t xml:space="preserve">    }</w:t>
              <w:br/>
              <w:t>}</w:t>
              <w:br/>
              <w:br/>
              <w:t>int main() {</w:t>
              <w:br/>
              <w:t xml:space="preserve">    char str[MAX];</w:t>
              <w:br/>
              <w:t xml:space="preserve">    printf("Enter String: ");</w:t>
              <w:br/>
              <w:t xml:space="preserve">    scanf("%s", str);</w:t>
              <w:br/>
              <w:br/>
              <w:t xml:space="preserve">    reverseString(str);</w:t>
              <w:br/>
              <w:br/>
              <w:t xml:space="preserve">    printf("Reversed String: %s\n", str);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different operations with Queue such as Insert, Delete, Display of elements using dynamically allocated array (Linear Queue)</w:t>
              <w:br/>
              <w:br/>
              <w:t>#include &lt;stdio.h&gt;</w:t>
              <w:br/>
              <w:t>#include &lt;stdlib.h&gt;</w:t>
              <w:br/>
              <w:br/>
              <w:t>int front = -1, rear = -1;</w:t>
              <w:br/>
              <w:br/>
              <w:t>// Enqueue Operation</w:t>
              <w:br/>
              <w:t>int enqueue(int* queue, int val, int size) {</w:t>
              <w:br/>
              <w:t xml:space="preserve">    if (rear == size - 1) {</w:t>
              <w:br/>
              <w:t xml:space="preserve">        printf("Queue Overflow!\n");</w:t>
              <w:br/>
              <w:t xml:space="preserve">        return 0;</w:t>
              <w:br/>
              <w:t xml:space="preserve">    } else {</w:t>
              <w:br/>
              <w:t xml:space="preserve">        if (front == -1)</w:t>
              <w:br/>
              <w:t xml:space="preserve">            front = 0;</w:t>
              <w:br/>
              <w:t xml:space="preserve">        rear++;</w:t>
              <w:br/>
              <w:t xml:space="preserve">        queue[rear] = val;</w:t>
              <w:br/>
              <w:t xml:space="preserve">        printf("Element Inserted Successfully!\n");</w:t>
              <w:br/>
              <w:t xml:space="preserve">        return 1;</w:t>
              <w:br/>
              <w:t xml:space="preserve">    }</w:t>
              <w:br/>
              <w:t>}</w:t>
              <w:br/>
              <w:br/>
              <w:t>// Dequeue Operation</w:t>
              <w:br/>
              <w:t>int dequeue(int* queue) {</w:t>
              <w:br/>
              <w:t xml:space="preserve">    if (front == -1 || front &gt; rear) {</w:t>
              <w:br/>
              <w:t xml:space="preserve">        printf("Queue Underflow!\n");</w:t>
              <w:br/>
              <w:t xml:space="preserve">        return -1;</w:t>
              <w:br/>
              <w:t xml:space="preserve">    } else {</w:t>
              <w:br/>
              <w:t xml:space="preserve">        int deleted = queue[front];</w:t>
              <w:br/>
              <w:t xml:space="preserve">        front++;</w:t>
              <w:br/>
              <w:t xml:space="preserve">        if (front &gt; rear) {</w:t>
              <w:br/>
              <w:t xml:space="preserve">            // Reset queue if it's now empty</w:t>
              <w:br/>
              <w:t xml:space="preserve">            front = -1;</w:t>
              <w:br/>
              <w:t xml:space="preserve">            rear = -1;</w:t>
              <w:br/>
              <w:t xml:space="preserve">        }</w:t>
              <w:br/>
              <w:t xml:space="preserve">        return deleted;</w:t>
              <w:br/>
              <w:t xml:space="preserve">    }</w:t>
              <w:br/>
              <w:t>}</w:t>
              <w:br/>
              <w:br/>
              <w:t>// Display Queue Elements</w:t>
              <w:br/>
              <w:t>void displayQ(int* queue) {</w:t>
              <w:br/>
              <w:t xml:space="preserve">    if (front == -1 || front &gt; rear) {</w:t>
              <w:br/>
              <w:t xml:space="preserve">        printf("Queue is empty.\n");</w:t>
              <w:br/>
              <w:t xml:space="preserve">    } else {</w:t>
              <w:br/>
              <w:t xml:space="preserve">        printf("Queue elements: ");</w:t>
              <w:br/>
              <w:t xml:space="preserve">        for (int i = front; i &lt;= rear; i++) {</w:t>
              <w:br/>
              <w:t xml:space="preserve">            printf("%d ", queue[i]);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size;</w:t>
              <w:br/>
              <w:t xml:space="preserve">    printf("Enter Size of Queue: ");</w:t>
              <w:br/>
              <w:t xml:space="preserve">    scanf("%d", &amp;size);</w:t>
              <w:br/>
              <w:br/>
              <w:t xml:space="preserve">    int* queue = (int*)malloc(size * sizeof(int));</w:t>
              <w:br/>
              <w:t xml:space="preserve">    if (!queue)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int choice;</w:t>
              <w:br/>
              <w:t xml:space="preserve">    while (1) {</w:t>
              <w:br/>
              <w:t xml:space="preserve">        printf("\n1) Enqueue Element");</w:t>
              <w:br/>
              <w:t xml:space="preserve">        printf("\n2) Dequeue Element");</w:t>
              <w:br/>
              <w:t xml:space="preserve">        printf("\n3) Display Elements");</w:t>
              <w:br/>
              <w:t xml:space="preserve">        printf("\n0) Exit");</w:t>
              <w:br/>
              <w:t xml:space="preserve">        printf("\n\nEnter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 {</w:t>
              <w:br/>
              <w:t xml:space="preserve">                int val;</w:t>
              <w:br/>
              <w:t xml:space="preserve">                printf("Enter Value: ");</w:t>
              <w:br/>
              <w:t xml:space="preserve">                scanf("%d", &amp;val);</w:t>
              <w:br/>
              <w:t xml:space="preserve">                enqueue(queue, val, size);</w:t>
              <w:br/>
              <w:t xml:space="preserve">                break;</w:t>
              <w:br/>
              <w:t xml:space="preserve">            }</w:t>
              <w:br/>
              <w:br/>
              <w:t xml:space="preserve">            case 2: {</w:t>
              <w:br/>
              <w:t xml:space="preserve">                int delVal = dequeue(queue);</w:t>
              <w:br/>
              <w:t xml:space="preserve">                if (delVal != -1)</w:t>
              <w:br/>
              <w:t xml:space="preserve">                    printf("Deleted Element: %d\n", delVal);</w:t>
              <w:br/>
              <w:t xml:space="preserve">                break;</w:t>
              <w:br/>
              <w:t xml:space="preserve">            }</w:t>
              <w:br/>
              <w:br/>
              <w:t xml:space="preserve">            case 3:</w:t>
              <w:br/>
              <w:t xml:space="preserve">                displayQ(queue);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free(queue);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different queue operations such as insert, delete, display of elements using circular queue</w:t>
              <w:br/>
              <w:t>#include&lt;stdio.h&gt;</w:t>
              <w:br/>
              <w:t>#include &lt;stdlib.h&gt;</w:t>
              <w:br/>
              <w:br/>
              <w:t>int front = -1, rear = -1;</w:t>
              <w:br/>
              <w:br/>
              <w:t>int enqueue(int* queue, int val, int size){</w:t>
              <w:br/>
              <w:t xml:space="preserve">    if((rear+1) % size == front){</w:t>
              <w:br/>
              <w:t xml:space="preserve">        printf("Quere Overflow!");</w:t>
              <w:br/>
              <w:t xml:space="preserve">        return 0;</w:t>
              <w:br/>
              <w:t xml:space="preserve">    }</w:t>
              <w:br/>
              <w:t xml:space="preserve">    else{</w:t>
              <w:br/>
              <w:t xml:space="preserve">        if(front == -1)</w:t>
              <w:br/>
              <w:t xml:space="preserve">            front = 0;</w:t>
              <w:br/>
              <w:t xml:space="preserve">        rear = (rear + 1) % size;</w:t>
              <w:br/>
              <w:t xml:space="preserve">        queue[rear] = val;</w:t>
              <w:br/>
              <w:t xml:space="preserve">    }</w:t>
              <w:br/>
              <w:t xml:space="preserve">    return 1;</w:t>
              <w:br/>
              <w:t>}</w:t>
              <w:br/>
              <w:br/>
              <w:t>int dequeue(int* queue, int size){</w:t>
              <w:br/>
              <w:t xml:space="preserve">    if(front == -1){</w:t>
              <w:br/>
              <w:t xml:space="preserve">        printf("Queue Underflow!");</w:t>
              <w:br/>
              <w:t xml:space="preserve">        return -1;</w:t>
              <w:br/>
              <w:t xml:space="preserve">    }</w:t>
              <w:br/>
              <w:t xml:space="preserve">    else{</w:t>
              <w:br/>
              <w:t xml:space="preserve">        int val = queue[front];</w:t>
              <w:br/>
              <w:t xml:space="preserve">        if(front == rear){</w:t>
              <w:br/>
              <w:t xml:space="preserve">            front = -1;</w:t>
              <w:br/>
              <w:t xml:space="preserve">            rear = -1;</w:t>
              <w:br/>
              <w:t xml:space="preserve">        }</w:t>
              <w:br/>
              <w:t xml:space="preserve">        else{</w:t>
              <w:br/>
              <w:t xml:space="preserve">            front = (front + 1) % size;</w:t>
              <w:br/>
              <w:t xml:space="preserve">        }</w:t>
              <w:br/>
              <w:t xml:space="preserve">        printf("Element Inserted Successfully!");</w:t>
              <w:br/>
              <w:t xml:space="preserve">        return val;</w:t>
              <w:br/>
              <w:t xml:space="preserve">    }</w:t>
              <w:br/>
              <w:t>}</w:t>
              <w:br/>
              <w:br/>
              <w:t>void displayQ(int* queue, int size) {</w:t>
              <w:br/>
              <w:t xml:space="preserve">    if(front == -1) {</w:t>
              <w:br/>
              <w:t xml:space="preserve">        printf("Queue is empty.\n");</w:t>
              <w:br/>
              <w:t xml:space="preserve">    } </w:t>
              <w:br/>
              <w:t xml:space="preserve">    else{</w:t>
              <w:br/>
              <w:t xml:space="preserve">        printf("Queue elements: ");</w:t>
              <w:br/>
              <w:t xml:space="preserve">        int i = front;</w:t>
              <w:br/>
              <w:t xml:space="preserve">        while(1) {</w:t>
              <w:br/>
              <w:t xml:space="preserve">            printf("%d ", queue[i]);</w:t>
              <w:br/>
              <w:t xml:space="preserve">            if(i == rear)</w:t>
              <w:br/>
              <w:t xml:space="preserve">                break;</w:t>
              <w:br/>
              <w:t xml:space="preserve">            i = (i + 1) % size;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int main(){</w:t>
              <w:br/>
              <w:t xml:space="preserve">    int size;</w:t>
              <w:br/>
              <w:t xml:space="preserve">    printf("Enter Size of Queue: ");</w:t>
              <w:br/>
              <w:t xml:space="preserve">    scanf("%d", &amp;size);</w:t>
              <w:br/>
              <w:br/>
              <w:t xml:space="preserve">    int* queue = (int*)malloc(size * sizeof(int));</w:t>
              <w:br/>
              <w:t xml:space="preserve">    if (!queue)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int choice;</w:t>
              <w:br/>
              <w:t xml:space="preserve">    while(1){</w:t>
              <w:br/>
              <w:t xml:space="preserve">        printf("\n1) Enqueue Element: ");</w:t>
              <w:br/>
              <w:t xml:space="preserve">        printf("\n2) Dequeue Element: ");</w:t>
              <w:br/>
              <w:t xml:space="preserve">        printf("\n3) Display Elements: ");</w:t>
              <w:br/>
              <w:t xml:space="preserve">        printf("\n0) Exit: ");</w:t>
              <w:br/>
              <w:t xml:space="preserve">        printf("\n\n Enter Choice: ");</w:t>
              <w:br/>
              <w:t xml:space="preserve">        scanf("%d", &amp;choice);</w:t>
              <w:br/>
              <w:br/>
              <w:t xml:space="preserve">        switch(choice){</w:t>
              <w:br/>
              <w:t xml:space="preserve">            case 1: {</w:t>
              <w:br/>
              <w:t xml:space="preserve">                int val;</w:t>
              <w:br/>
              <w:t xml:space="preserve">                printf("Enter Value: ");</w:t>
              <w:br/>
              <w:t xml:space="preserve">                scanf("%d", &amp;val);</w:t>
              <w:br/>
              <w:t xml:space="preserve">                enqueue(queue, val, size);</w:t>
              <w:br/>
              <w:t xml:space="preserve">                break;</w:t>
              <w:br/>
              <w:t xml:space="preserve">            }</w:t>
              <w:br/>
              <w:t xml:space="preserve">            </w:t>
              <w:br/>
              <w:t xml:space="preserve">            case 2: {</w:t>
              <w:br/>
              <w:t xml:space="preserve">                int delVal = dequeue(queue, size);</w:t>
              <w:br/>
              <w:t xml:space="preserve">                if(delVal != -1)</w:t>
              <w:br/>
              <w:t xml:space="preserve">                    printf("Deleted Element: %d", delVal);</w:t>
              <w:br/>
              <w:t xml:space="preserve">                break;</w:t>
              <w:br/>
              <w:t xml:space="preserve">            }</w:t>
              <w:br/>
              <w:t xml:space="preserve">            </w:t>
              <w:br/>
              <w:t xml:space="preserve">            case 3:</w:t>
              <w:br/>
              <w:t xml:space="preserve">                displayQ(queue, size);</w:t>
              <w:br/>
              <w:t xml:space="preserve">                break;</w:t>
              <w:br/>
              <w:t xml:space="preserve">            </w:t>
              <w:br/>
              <w:t xml:space="preserve">            case 0:</w:t>
              <w:br/>
              <w:t xml:space="preserve">                printf("Exiting Program.");</w:t>
              <w:br/>
              <w:t xml:space="preserve">                exit(0);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stack operations (push, pop, peek, display) using a dynamic stack (linked list)</w:t>
              <w:br/>
              <w:t>#include &lt;stdio.h&gt;</w:t>
              <w:br/>
              <w:t>#include &lt;stdlib.h&gt;</w:t>
              <w:br/>
              <w:br/>
              <w:t>typedef struct ListNode {</w:t>
              <w:br/>
              <w:t xml:space="preserve">    int data;</w:t>
              <w:br/>
              <w:t xml:space="preserve">    struct ListNode* next;</w:t>
              <w:br/>
              <w:t>} NODE;</w:t>
              <w:br/>
              <w:br/>
              <w:t>NODE* createNode(int val) {</w:t>
              <w:br/>
              <w:t xml:space="preserve">    NODE* newNode = (NODE*)malloc(sizeof(NODE));</w:t>
              <w:br/>
              <w:t xml:space="preserve">    newNode-&gt;data = val;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void push(NODE** head, int val) {</w:t>
              <w:br/>
              <w:t xml:space="preserve">    NODE* newNode = createNode(val);</w:t>
              <w:br/>
              <w:t xml:space="preserve">    newNode-&gt;next = *head;</w:t>
              <w:br/>
              <w:t xml:space="preserve">    *head = newNode;</w:t>
              <w:br/>
              <w:t xml:space="preserve">    printf("Element %d Pushed Successfully!\n", val);</w:t>
              <w:br/>
              <w:t>}</w:t>
              <w:br/>
              <w:br/>
              <w:t>int pop(NODE** head) {</w:t>
              <w:br/>
              <w:t xml:space="preserve">    if (*head == NULL) {</w:t>
              <w:br/>
              <w:t xml:space="preserve">        printf("Stack Underflow!\n");</w:t>
              <w:br/>
              <w:t xml:space="preserve">        return -1;</w:t>
              <w:br/>
              <w:t xml:space="preserve">    }</w:t>
              <w:br/>
              <w:br/>
              <w:t xml:space="preserve">    NODE* temp = *head;</w:t>
              <w:br/>
              <w:t xml:space="preserve">    int val = temp-&gt;data;</w:t>
              <w:br/>
              <w:t xml:space="preserve">    *head = (*head)-&gt;next; </w:t>
              <w:br/>
              <w:t xml:space="preserve">    free(temp);</w:t>
              <w:br/>
              <w:br/>
              <w:t xml:space="preserve">    printf("Element %d Popped Successfully!\n", val);</w:t>
              <w:br/>
              <w:t xml:space="preserve">    return val;</w:t>
              <w:br/>
              <w:t>}</w:t>
              <w:br/>
              <w:br/>
              <w:t>int peek(NODE* head) {</w:t>
              <w:br/>
              <w:t xml:space="preserve">    if (head == NULL) {</w:t>
              <w:br/>
              <w:t xml:space="preserve">        printf("Stack is Empty!\n");</w:t>
              <w:br/>
              <w:t xml:space="preserve">        return -1;</w:t>
              <w:br/>
              <w:t xml:space="preserve">    }</w:t>
              <w:br/>
              <w:br/>
              <w:t xml:space="preserve">    return head-&gt;data;</w:t>
              <w:br/>
              <w:t>}</w:t>
              <w:br/>
              <w:br/>
              <w:t>void display(NODE* head) {</w:t>
              <w:br/>
              <w:t xml:space="preserve">    if (head == NULL) {</w:t>
              <w:br/>
              <w:t xml:space="preserve">        printf("Stack is Empty!\n");</w:t>
              <w:br/>
              <w:t xml:space="preserve">        return;</w:t>
              <w:br/>
              <w:t xml:space="preserve">    }</w:t>
              <w:br/>
              <w:br/>
              <w:t xml:space="preserve">    NODE* temp = head;</w:t>
              <w:br/>
              <w:t xml:space="preserve">    printf("Stack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NODE* head = NULL;</w:t>
              <w:br/>
              <w:t xml:space="preserve">    int choice, val;</w:t>
              <w:br/>
              <w:br/>
              <w:t xml:space="preserve">    while (1) {</w:t>
              <w:br/>
              <w:t xml:space="preserve">        printf("\n1) Push Element\n");</w:t>
              <w:br/>
              <w:t xml:space="preserve">        printf("2) Pop Element\n");</w:t>
              <w:br/>
              <w:t xml:space="preserve">        printf("3) Peek Element\n");</w:t>
              <w:br/>
              <w:t xml:space="preserve">        printf("4) Display Stack\n");</w:t>
              <w:br/>
              <w:t xml:space="preserve">        printf("0) Exit\n");</w:t>
              <w:br/>
              <w:t xml:space="preserve">        printf("\nEnter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Push: ");</w:t>
              <w:br/>
              <w:t xml:space="preserve">                scanf("%d", &amp;val);</w:t>
              <w:br/>
              <w:t xml:space="preserve">                push(&amp;head, val);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val = pop(&amp;head);</w:t>
              <w:br/>
              <w:t xml:space="preserve">                if (val != -1) {</w:t>
              <w:br/>
              <w:t xml:space="preserve">                    printf("Popped Element: %d\n", val);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val = peek(head);</w:t>
              <w:br/>
              <w:t xml:space="preserve">                if (val != -1) {</w:t>
              <w:br/>
              <w:t xml:space="preserve">                    printf("Top Element: %d\n", val);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display(head);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stack operations (enqueue, dequeue, display) using a dynamic queue (linked list)</w:t>
              <w:br/>
              <w:t>#include &lt;stdio.h&gt;</w:t>
              <w:br/>
              <w:t>#include &lt;stdlib.h&gt;</w:t>
              <w:br/>
              <w:br/>
              <w:t>typedef struct ListNode {</w:t>
              <w:br/>
              <w:t xml:space="preserve">    int data;</w:t>
              <w:br/>
              <w:t xml:space="preserve">    struct ListNode* next;</w:t>
              <w:br/>
              <w:t>} NODE;</w:t>
              <w:br/>
              <w:br/>
              <w:t>// Function to create a new node</w:t>
              <w:br/>
              <w:t>NODE* createNode(int val) {</w:t>
              <w:br/>
              <w:t xml:space="preserve">    NODE* newNode = (NODE*)malloc(sizeof(NODE));</w:t>
              <w:br/>
              <w:t xml:space="preserve">    newNode-&gt;data = val;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// Enqueue operation</w:t>
              <w:br/>
              <w:t>int enqueue(NODE** front, NODE** rear, int val) {</w:t>
              <w:br/>
              <w:t xml:space="preserve">    NODE* newNode = createNode(val);</w:t>
              <w:br/>
              <w:br/>
              <w:t xml:space="preserve">    if (*rear == NULL) {</w:t>
              <w:br/>
              <w:t xml:space="preserve">        *front = newNode;</w:t>
              <w:br/>
              <w:t xml:space="preserve">        *rear = newNode;</w:t>
              <w:br/>
              <w:t xml:space="preserve">    } else {</w:t>
              <w:br/>
              <w:t xml:space="preserve">        (*rear)-&gt;next = newNode;</w:t>
              <w:br/>
              <w:t xml:space="preserve">        *rear = newNode;</w:t>
              <w:br/>
              <w:t xml:space="preserve">    }</w:t>
              <w:br/>
              <w:br/>
              <w:t xml:space="preserve">    printf("Element %d inserted successfully!\n", val);</w:t>
              <w:br/>
              <w:t xml:space="preserve">    return 1;</w:t>
              <w:br/>
              <w:t>}</w:t>
              <w:br/>
              <w:br/>
              <w:t>// Dequeue operation</w:t>
              <w:br/>
              <w:t>int dequeue(NODE** front, NODE** rear) {</w:t>
              <w:br/>
              <w:t xml:space="preserve">    if (*front == NULL) {</w:t>
              <w:br/>
              <w:t xml:space="preserve">        printf("Queue Underflow!\n");</w:t>
              <w:br/>
              <w:t xml:space="preserve">        return -1;</w:t>
              <w:br/>
              <w:t xml:space="preserve">    }</w:t>
              <w:br/>
              <w:br/>
              <w:t xml:space="preserve">    int val = (*front)-&gt;data;</w:t>
              <w:br/>
              <w:t xml:space="preserve">    NODE* temp = *front;</w:t>
              <w:br/>
              <w:t xml:space="preserve">    *front = (*front)-&gt;next;</w:t>
              <w:br/>
              <w:br/>
              <w:t xml:space="preserve">    if (*front == NULL)</w:t>
              <w:br/>
              <w:t xml:space="preserve">        *rear = NULL;</w:t>
              <w:br/>
              <w:br/>
              <w:t xml:space="preserve">    free(temp);</w:t>
              <w:br/>
              <w:t xml:space="preserve">    return val;</w:t>
              <w:br/>
              <w:t>}</w:t>
              <w:br/>
              <w:br/>
              <w:t>// Display queue</w:t>
              <w:br/>
              <w:t>void display(NODE* head) {</w:t>
              <w:br/>
              <w:t xml:space="preserve">    if (head == NULL) {</w:t>
              <w:br/>
              <w:t xml:space="preserve">        printf("Queue is Empty!\n");</w:t>
              <w:br/>
              <w:t xml:space="preserve">        return;</w:t>
              <w:br/>
              <w:t xml:space="preserve">    }</w:t>
              <w:br/>
              <w:br/>
              <w:t xml:space="preserve">    NODE* temp = head;</w:t>
              <w:br/>
              <w:t xml:space="preserve">    printf("Queue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Main menu-driven system</w:t>
              <w:br/>
              <w:t>int main() {</w:t>
              <w:br/>
              <w:t xml:space="preserve">    NODE* front = NULL;</w:t>
              <w:br/>
              <w:t xml:space="preserve">    NODE* rear = NULL;</w:t>
              <w:br/>
              <w:t xml:space="preserve">    int choice, val;</w:t>
              <w:br/>
              <w:br/>
              <w:t xml:space="preserve">    while (1) {</w:t>
              <w:br/>
              <w:t xml:space="preserve">        printf("\n====== Queue Operations Menu ======\n");</w:t>
              <w:br/>
              <w:t xml:space="preserve">        printf("1) Enqueue Element\n");</w:t>
              <w:br/>
              <w:t xml:space="preserve">        printf("2) Dequeue Element\n");</w:t>
              <w:br/>
              <w:t xml:space="preserve">        printf("3) Display Queue\n");</w:t>
              <w:br/>
              <w:t xml:space="preserve">        printf("0)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insert: ");</w:t>
              <w:br/>
              <w:t xml:space="preserve">                scanf("%d", &amp;val);</w:t>
              <w:br/>
              <w:t xml:space="preserve">                enqueue(&amp;front, &amp;rear, val);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val = dequeue(&amp;front, &amp;rear);</w:t>
              <w:br/>
              <w:t xml:space="preserve">                if (val != -1)</w:t>
              <w:br/>
              <w:t xml:space="preserve">                    printf("Deleted Element: %d\n", val);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display(front);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 Goodbye!\n");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Priority Queue with 3 priority values as -- 1: Low, 2: Medium, 3: High</w:t>
              <w:br/>
              <w:t>#include &lt;stdio.h&gt;</w:t>
              <w:br/>
              <w:t>#include &lt;stdlib.h&gt;</w:t>
              <w:br/>
              <w:br/>
              <w:t>#define MAX 100</w:t>
              <w:br/>
              <w:br/>
              <w:t>typedef struct {</w:t>
              <w:br/>
              <w:t xml:space="preserve">    int data;</w:t>
              <w:br/>
              <w:t xml:space="preserve">    int priority;  // 1: Low, 2: Medium, 3: High</w:t>
              <w:br/>
              <w:t>} Element;</w:t>
              <w:br/>
              <w:br/>
              <w:t>Element queue[MAX];</w:t>
              <w:br/>
              <w:t>int size = 0;</w:t>
              <w:br/>
              <w:br/>
              <w:t>void enqueue(int data, int priority) {</w:t>
              <w:br/>
              <w:t xml:space="preserve">    if (size == MAX) {</w:t>
              <w:br/>
              <w:t xml:space="preserve">        printf("Queue Overflow!\n");</w:t>
              <w:br/>
              <w:t xml:space="preserve">        return;</w:t>
              <w:br/>
              <w:t xml:space="preserve">    }</w:t>
              <w:br/>
              <w:br/>
              <w:t xml:space="preserve">    queue[size].data = data;</w:t>
              <w:br/>
              <w:t xml:space="preserve">    queue[size].priority = priority;</w:t>
              <w:br/>
              <w:t xml:space="preserve">    size++;</w:t>
              <w:br/>
              <w:br/>
              <w:t xml:space="preserve">    printf("Element %d with priority %d inserted successfully!\n", data, priority);</w:t>
              <w:br/>
              <w:t>}</w:t>
              <w:br/>
              <w:br/>
              <w:t>void dequeue() {</w:t>
              <w:br/>
              <w:t xml:space="preserve">    if (size == 0) {</w:t>
              <w:br/>
              <w:t xml:space="preserve">        printf("Queue Underflow!\n");</w:t>
              <w:br/>
              <w:t xml:space="preserve">        return;</w:t>
              <w:br/>
              <w:t xml:space="preserve">    }</w:t>
              <w:br/>
              <w:br/>
              <w:t xml:space="preserve">    int highest = -1;</w:t>
              <w:br/>
              <w:t xml:space="preserve">    int index = -1;</w:t>
              <w:br/>
              <w:t xml:space="preserve">    for (int i = 0; i &lt; size; i++) {</w:t>
              <w:br/>
              <w:t xml:space="preserve">        if (queue[i].priority &gt; highest) {</w:t>
              <w:br/>
              <w:t xml:space="preserve">            highest = queue[i].priority;</w:t>
              <w:br/>
              <w:t xml:space="preserve">            index = i;</w:t>
              <w:br/>
              <w:t xml:space="preserve">        }</w:t>
              <w:br/>
              <w:t xml:space="preserve">    }</w:t>
              <w:br/>
              <w:br/>
              <w:t xml:space="preserve">    printf("Dequeued Element: %d (Priority: %d)\n", queue[index].data, queue[index].priority);</w:t>
              <w:br/>
              <w:t xml:space="preserve">    for (int i = index; i &lt; size - 1; i++) {</w:t>
              <w:br/>
              <w:t xml:space="preserve">        queue[i] = queue[i + 1];</w:t>
              <w:br/>
              <w:t xml:space="preserve">    }</w:t>
              <w:br/>
              <w:t xml:space="preserve">    size--;</w:t>
              <w:br/>
              <w:t>}</w:t>
              <w:br/>
              <w:br/>
              <w:t>void display() {</w:t>
              <w:br/>
              <w:t xml:space="preserve">    if (size == 0) {</w:t>
              <w:br/>
              <w:t xml:space="preserve">        printf("Queue is empty.\n");</w:t>
              <w:br/>
              <w:t xml:space="preserve">        return;</w:t>
              <w:br/>
              <w:t xml:space="preserve">    }</w:t>
              <w:br/>
              <w:br/>
              <w:t xml:space="preserve">    printf("Queue Elements [Data (Priority)]:\n");</w:t>
              <w:br/>
              <w:t xml:space="preserve">    for (int i = 0; i &lt; size; i++) {</w:t>
              <w:br/>
              <w:t xml:space="preserve">        printf("%d (%d)  ", queue[i].data, queue[i].priority);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choice, data, priority;</w:t>
              <w:br/>
              <w:br/>
              <w:t xml:space="preserve">    while (1) {</w:t>
              <w:br/>
              <w:t xml:space="preserve">        printf("\n----- Priority Queue Menu -----\n");</w:t>
              <w:br/>
              <w:t xml:space="preserve">        printf("1) Enqueue Element\n");</w:t>
              <w:br/>
              <w:t xml:space="preserve">        printf("2) Dequeue Element\n");</w:t>
              <w:br/>
              <w:t xml:space="preserve">        printf("3) Display Queue\n");</w:t>
              <w:br/>
              <w:t xml:space="preserve">        printf("0) Exit\n");</w:t>
              <w:br/>
              <w:t xml:space="preserve">        printf("Enter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value: ");</w:t>
              <w:br/>
              <w:t xml:space="preserve">                scanf("%d", &amp;data);</w:t>
              <w:br/>
              <w:t xml:space="preserve">                printf("Enter priority (1: Low, 2: Medium, 3: High): ");</w:t>
              <w:br/>
              <w:t xml:space="preserve">                scanf("%d", &amp;priority);</w:t>
              <w:br/>
              <w:t xml:space="preserve">                enqueue(data, priority);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dequeue();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display();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find factorial of a number using recursion</w:t>
              <w:br/>
              <w:t>#include&lt;stdio.h&gt;</w:t>
              <w:br/>
              <w:br/>
              <w:t>int factorial(int num){</w:t>
              <w:br/>
              <w:t xml:space="preserve">    if(num == 0 || num == 1){</w:t>
              <w:br/>
              <w:t xml:space="preserve">        return 1;</w:t>
              <w:br/>
              <w:t xml:space="preserve">    }</w:t>
              <w:br/>
              <w:t xml:space="preserve">    return num * factorial(num - 1);</w:t>
              <w:br/>
              <w:t>}</w:t>
              <w:br/>
              <w:br/>
              <w:t>int main(){</w:t>
              <w:br/>
              <w:t xml:space="preserve">    int num;</w:t>
              <w:br/>
              <w:t xml:space="preserve">    printf("Enter Number: ");</w:t>
              <w:br/>
              <w:t xml:space="preserve">    scanf("%d", &amp;num);</w:t>
              <w:br/>
              <w:br/>
              <w:t xml:space="preserve">    int fac = factorial(num);</w:t>
              <w:br/>
              <w:t xml:space="preserve">    printf("Factorial of %d is %d", num, fac);</w:t>
              <w:br/>
              <w:br/>
              <w:t xml:space="preserve">    return 0;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find Fibonacci Series of n terms;</w:t>
              <w:br/>
              <w:t>#include&lt;stdio.h&gt;</w:t>
              <w:br/>
              <w:br/>
              <w:t>void fibonacci(int a, int b, int n){</w:t>
              <w:br/>
              <w:t xml:space="preserve">    if(n == 0){</w:t>
              <w:br/>
              <w:t xml:space="preserve">        return;</w:t>
              <w:br/>
              <w:t xml:space="preserve">    }</w:t>
              <w:br/>
              <w:t xml:space="preserve">    printf("%d ", a);</w:t>
              <w:br/>
              <w:t xml:space="preserve">    fibonacci(b, a+b, n-1);</w:t>
              <w:br/>
              <w:t>}</w:t>
              <w:br/>
              <w:br/>
              <w:t>int main(){</w:t>
              <w:br/>
              <w:t xml:space="preserve">    int num;</w:t>
              <w:br/>
              <w:t xml:space="preserve">    printf("Enter Number of Elements: ");</w:t>
              <w:br/>
              <w:t xml:space="preserve">    scanf("%d", &amp;num);</w:t>
              <w:br/>
              <w:br/>
              <w:t xml:space="preserve">    printf("Fibonacci Series:\n");</w:t>
              <w:br/>
              <w:t xml:space="preserve">    fibonacci(0, 1, num);</w:t>
              <w:br/>
              <w:br/>
              <w:t xml:space="preserve">    return 0;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calculate GCD of two numbers using recrusion</w:t>
              <w:br/>
              <w:t>#include&lt;stdio.h&gt;</w:t>
              <w:br/>
              <w:br/>
              <w:t>int gcd(int a, int b) {</w:t>
              <w:br/>
              <w:t xml:space="preserve">    if (b == 0)</w:t>
              <w:br/>
              <w:t xml:space="preserve">        return a;</w:t>
              <w:br/>
              <w:t xml:space="preserve">    return gcd(b, a % b);</w:t>
              <w:br/>
              <w:t>}</w:t>
              <w:br/>
              <w:br/>
              <w:t>int main(){</w:t>
              <w:br/>
              <w:t xml:space="preserve">    int a, b;</w:t>
              <w:br/>
              <w:t xml:space="preserve">    printf("Enter First Number: ");</w:t>
              <w:br/>
              <w:t xml:space="preserve">    scanf("%d", &amp;a);</w:t>
              <w:br/>
              <w:t xml:space="preserve">    printf("Enter Second Number: ");</w:t>
              <w:br/>
              <w:t xml:space="preserve">    scanf("%d", &amp;b);</w:t>
              <w:br/>
              <w:br/>
              <w:t xml:space="preserve">    int result = gcd(a,b);</w:t>
              <w:br/>
              <w:t xml:space="preserve">    printf("Greatest Common Divisor of %d and %d is %d.", a, b, result);</w:t>
              <w:br/>
              <w:br/>
              <w:t xml:space="preserve">    return 0;</w:t>
              <w:br/>
              <w:t>}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create a Binary tree and traverse the tree in Inorder, Preorder and Postorder manner using recursive functions</w:t>
              <w:br/>
              <w:t>#include&lt;stdio.h&gt;</w:t>
              <w:br/>
              <w:t>#include&lt;stdlib.h&gt;</w:t>
              <w:br/>
              <w:br/>
              <w:t>struct Node {</w:t>
              <w:br/>
              <w:t xml:space="preserve">    int data;</w:t>
              <w:br/>
              <w:t xml:space="preserve">    struct Node* left;</w:t>
              <w:br/>
              <w:t xml:space="preserve">    struct Node* right;</w:t>
              <w:br/>
              <w:t>};</w:t>
              <w:br/>
              <w:br/>
              <w:t>struct Node* createNode(int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newNode-&gt;left = newNode-&gt;right = NULL;</w:t>
              <w:br/>
              <w:t xml:space="preserve">    return newNode;</w:t>
              <w:br/>
              <w:t>}</w:t>
              <w:br/>
              <w:br/>
              <w:t>void inorderTraversal(struct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inorderTraversal(root-&gt;left);</w:t>
              <w:br/>
              <w:t xml:space="preserve">    printf("%d ", root-&gt;data);</w:t>
              <w:br/>
              <w:t xml:space="preserve">    inorderTraversal(root-&gt;right);</w:t>
              <w:br/>
              <w:t>}</w:t>
              <w:br/>
              <w:br/>
              <w:t>void preorderTraversal(struct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printf("%d ", root-&gt;data);</w:t>
              <w:br/>
              <w:t xml:space="preserve">    preorderTraversal(root-&gt;left);</w:t>
              <w:br/>
              <w:t xml:space="preserve">    preorderTraversal(root-&gt;right);</w:t>
              <w:br/>
              <w:t>}</w:t>
              <w:br/>
              <w:br/>
              <w:t>void postorderTraversal(struct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postorderTraversal(root-&gt;left);</w:t>
              <w:br/>
              <w:t xml:space="preserve">    postorderTraversal(root-&gt;right);</w:t>
              <w:br/>
              <w:t xml:space="preserve">    printf("%d ", root-&gt;data);</w:t>
              <w:br/>
              <w:t>}</w:t>
              <w:br/>
              <w:br/>
              <w:t>int main(){</w:t>
              <w:br/>
              <w:t xml:space="preserve">    struct Node* root = createNode(1);</w:t>
              <w:br/>
              <w:t xml:space="preserve">    root-&gt;left = createNode(2);</w:t>
              <w:br/>
              <w:t xml:space="preserve">    root-&gt;right = createNode(3);</w:t>
              <w:br/>
              <w:t xml:space="preserve">    root-&gt;left-&gt;left = createNode(4);</w:t>
              <w:br/>
              <w:t xml:space="preserve">    root-&gt;left-&gt;right = createNode(5);</w:t>
              <w:br/>
              <w:br/>
              <w:t xml:space="preserve">    printf("Inorder Traversal: ");</w:t>
              <w:br/>
              <w:t xml:space="preserve">    inorderTraversal(root);</w:t>
              <w:br/>
              <w:t xml:space="preserve">    printf("\n");</w:t>
              <w:br/>
              <w:br/>
              <w:t xml:space="preserve">    printf("Preorder Traversal: ");</w:t>
              <w:br/>
              <w:t xml:space="preserve">    preorderTraversal(root);</w:t>
              <w:br/>
              <w:t xml:space="preserve">    printf("\n");</w:t>
              <w:br/>
              <w:br/>
              <w:t xml:space="preserve">    printf("Postorder Traversal: ");</w:t>
              <w:br/>
              <w:t xml:space="preserve">    postorderTraversal(root);</w:t>
              <w:br/>
              <w:t xml:space="preserve">    printf("\n");</w:t>
              <w:br/>
              <w:br/>
              <w:t xml:space="preserve">    return 0;</w:t>
              <w:br/>
              <w:t>}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following recursive operations on a Binary Search Tree (BST) </w:t>
              <w:br/>
              <w:t>a. Find an element</w:t>
              <w:br/>
              <w:t>b. Insert an element</w:t>
              <w:br/>
              <w:t xml:space="preserve">c. Delete an element </w:t>
              <w:br/>
              <w:t>d. Count the number of nodes</w:t>
              <w:br/>
              <w:t xml:space="preserve">e. Find maximum element </w:t>
              <w:br/>
              <w:t xml:space="preserve">f. Find minimum element </w:t>
              <w:br/>
              <w:t>g. Find height of the tree*/</w:t>
              <w:br/>
              <w:br/>
              <w:t>#include&lt;stdio.h&gt;</w:t>
              <w:br/>
              <w:t>#include&lt;stdlib.h&gt;</w:t>
              <w:br/>
              <w:br/>
              <w:t>struct Node {</w:t>
              <w:br/>
              <w:t xml:space="preserve">    int data;</w:t>
              <w:br/>
              <w:t xml:space="preserve">    struct Node* left;</w:t>
              <w:br/>
              <w:t xml:space="preserve">    struct Node* right;</w:t>
              <w:br/>
              <w:t>};</w:t>
              <w:br/>
              <w:br/>
              <w:t>// Function to create a new node</w:t>
              <w:br/>
              <w:t>struct Node* createNode(int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newNode-&gt;left = newNode-&gt;right = NULL;</w:t>
              <w:br/>
              <w:t xml:space="preserve">    return newNode;</w:t>
              <w:br/>
              <w:t>}</w:t>
              <w:br/>
              <w:br/>
              <w:t>// Insert an element into BST</w:t>
              <w:br/>
              <w:t>struct Node* insert(struct Node* root, int value) {</w:t>
              <w:br/>
              <w:t xml:space="preserve">    if (root == NULL)</w:t>
              <w:br/>
              <w:t xml:space="preserve">        return createNode(value);</w:t>
              <w:br/>
              <w:t xml:space="preserve">    if (value &lt; root-&gt;data)</w:t>
              <w:br/>
              <w:t xml:space="preserve">        root-&gt;left = insert(root-&gt;left, value);</w:t>
              <w:br/>
              <w:t xml:space="preserve">    else if (value &gt; root-&gt;data)</w:t>
              <w:br/>
              <w:t xml:space="preserve">        root-&gt;right = insert(root-&gt;right, value);</w:t>
              <w:br/>
              <w:t xml:space="preserve">    return root;</w:t>
              <w:br/>
              <w:t>}</w:t>
              <w:br/>
              <w:br/>
              <w:t>// Find an element in BST</w:t>
              <w:br/>
              <w:t>struct Node* find(struct Node* root, int value) {</w:t>
              <w:br/>
              <w:t xml:space="preserve">    if (root == NULL || root-&gt;data == value)</w:t>
              <w:br/>
              <w:t xml:space="preserve">        return root;</w:t>
              <w:br/>
              <w:t xml:space="preserve">    if (value &lt; root-&gt;data)</w:t>
              <w:br/>
              <w:t xml:space="preserve">        return find(root-&gt;left, value);</w:t>
              <w:br/>
              <w:t xml:space="preserve">    else</w:t>
              <w:br/>
              <w:t xml:space="preserve">        return find(root-&gt;right, value);</w:t>
              <w:br/>
              <w:t>}</w:t>
              <w:br/>
              <w:br/>
              <w:t>// Find minimum value node</w:t>
              <w:br/>
              <w:t>struct Node* findMin(struct Node* root) {</w:t>
              <w:br/>
              <w:t xml:space="preserve">    if (root == NULL || root-&gt;left == NULL)</w:t>
              <w:br/>
              <w:t xml:space="preserve">        return root;</w:t>
              <w:br/>
              <w:t xml:space="preserve">    return findMin(root-&gt;left);</w:t>
              <w:br/>
              <w:t>}</w:t>
              <w:br/>
              <w:br/>
              <w:t>// Find maximum value node</w:t>
              <w:br/>
              <w:t>struct Node* findMax(struct Node* root) {</w:t>
              <w:br/>
              <w:t xml:space="preserve">    if (root == NULL || root-&gt;right == NULL)</w:t>
              <w:br/>
              <w:t xml:space="preserve">        return root;</w:t>
              <w:br/>
              <w:t xml:space="preserve">    return findMax(root-&gt;right);</w:t>
              <w:br/>
              <w:t>}</w:t>
              <w:br/>
              <w:br/>
              <w:t>// Delete an element from BST</w:t>
              <w:br/>
              <w:t>struct Node* deleteNode(struct Node* root, int value) {</w:t>
              <w:br/>
              <w:t xml:space="preserve">    if (root == NULL)</w:t>
              <w:br/>
              <w:t xml:space="preserve">        return root;</w:t>
              <w:br/>
              <w:t xml:space="preserve">    </w:t>
              <w:br/>
              <w:t xml:space="preserve">    if (value &lt; root-&gt;data)</w:t>
              <w:br/>
              <w:t xml:space="preserve">        root-&gt;left = deleteNode(root-&gt;left, value);</w:t>
              <w:br/>
              <w:t xml:space="preserve">    else if (value &gt; root-&gt;data)</w:t>
              <w:br/>
              <w:t xml:space="preserve">        root-&gt;right = deleteNode(root-&gt;right, value);</w:t>
              <w:br/>
              <w:t xml:space="preserve">    else {</w:t>
              <w:br/>
              <w:t xml:space="preserve">        // Node with one child or no child</w:t>
              <w:br/>
              <w:t xml:space="preserve">        if (root-&gt;left == NULL) {</w:t>
              <w:br/>
              <w:t xml:space="preserve">            struct Node* temp = root-&gt;right;</w:t>
              <w:br/>
              <w:t xml:space="preserve">            free(root);</w:t>
              <w:br/>
              <w:t xml:space="preserve">            return temp;</w:t>
              <w:br/>
              <w:t xml:space="preserve">        }</w:t>
              <w:br/>
              <w:t xml:space="preserve">        else if (root-&gt;right == NULL) {</w:t>
              <w:br/>
              <w:t xml:space="preserve">            struct Node* temp = root-&gt;left;</w:t>
              <w:br/>
              <w:t xml:space="preserve">            free(root);</w:t>
              <w:br/>
              <w:t xml:space="preserve">            return temp;</w:t>
              <w:br/>
              <w:t xml:space="preserve">        }</w:t>
              <w:br/>
              <w:t xml:space="preserve">        // Node with two children</w:t>
              <w:br/>
              <w:t xml:space="preserve">        struct Node* temp = findMin(root-&gt;right);</w:t>
              <w:br/>
              <w:t xml:space="preserve">        root-&gt;data = temp-&gt;data;</w:t>
              <w:br/>
              <w:t xml:space="preserve">        root-&gt;right = deleteNode(root-&gt;right, temp-&gt;data);</w:t>
              <w:br/>
              <w:t xml:space="preserve">    }</w:t>
              <w:br/>
              <w:t xml:space="preserve">    return root;</w:t>
              <w:br/>
              <w:t>}</w:t>
              <w:br/>
              <w:br/>
              <w:t>// Count number of nodes</w:t>
              <w:br/>
              <w:t>int countNodes(struct Node* root) {</w:t>
              <w:br/>
              <w:t xml:space="preserve">    if (root == NULL)</w:t>
              <w:br/>
              <w:t xml:space="preserve">        return 0;</w:t>
              <w:br/>
              <w:t xml:space="preserve">    return 1 + countNodes(root-&gt;left) + countNodes(root-&gt;right);</w:t>
              <w:br/>
              <w:t>}</w:t>
              <w:br/>
              <w:br/>
              <w:t>// Find height of BST</w:t>
              <w:br/>
              <w:t>int height(struct Node* root) {</w:t>
              <w:br/>
              <w:t xml:space="preserve">    if (root == NULL)</w:t>
              <w:br/>
              <w:t xml:space="preserve">        return -1; // height of empty tree is -1</w:t>
              <w:br/>
              <w:t xml:space="preserve">    int leftHeight = height(root-&gt;left);</w:t>
              <w:br/>
              <w:t xml:space="preserve">    int rightHeight = height(root-&gt;right);</w:t>
              <w:br/>
              <w:t xml:space="preserve">    return (leftHeight &gt; rightHeight ? leftHeight : rightHeight) + 1;</w:t>
              <w:br/>
              <w:t>}</w:t>
              <w:br/>
              <w:br/>
              <w:t>// Inorder Traversal (to view the tree)</w:t>
              <w:br/>
              <w:t>void inorderTraversal(struct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inorderTraversal(root-&gt;left);</w:t>
              <w:br/>
              <w:t xml:space="preserve">    printf("%d ", root-&gt;data);</w:t>
              <w:br/>
              <w:t xml:space="preserve">    inorderTraversal(root-&gt;right);</w:t>
              <w:br/>
              <w:t>}</w:t>
              <w:br/>
              <w:br/>
              <w:t>int main(){</w:t>
              <w:br/>
              <w:t xml:space="preserve">    struct Node* root = NULL;</w:t>
              <w:br/>
              <w:t xml:space="preserve">    int choice, value;</w:t>
              <w:br/>
              <w:t xml:space="preserve">    struct Node* temp;</w:t>
              <w:br/>
              <w:br/>
              <w:t xml:space="preserve">    while (1) {</w:t>
              <w:br/>
              <w:t xml:space="preserve">        printf("\n--- Binary Search Tree Menu ---\n");</w:t>
              <w:br/>
              <w:t xml:space="preserve">        printf("1. Insert an element\n");</w:t>
              <w:br/>
              <w:t xml:space="preserve">        printf("2. Find an element\n");</w:t>
              <w:br/>
              <w:t xml:space="preserve">        printf("3. Delete an element\n");</w:t>
              <w:br/>
              <w:t xml:space="preserve">        printf("4. Count number of nodes\n");</w:t>
              <w:br/>
              <w:t xml:space="preserve">        printf("5. Find maximum element\n");</w:t>
              <w:br/>
              <w:t xml:space="preserve">        printf("6. Find minimum element\n");</w:t>
              <w:br/>
              <w:t xml:space="preserve">        printf("7. Find height of the tree\n");</w:t>
              <w:br/>
              <w:t xml:space="preserve">        printf("8. Display Inorder Traversal\n");</w:t>
              <w:br/>
              <w:t xml:space="preserve">        printf("9.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switch(choice) {</w:t>
              <w:br/>
              <w:t xml:space="preserve">            case 1:</w:t>
              <w:br/>
              <w:t xml:space="preserve">                printf("Enter value to insert: ");</w:t>
              <w:br/>
              <w:t xml:space="preserve">                scanf("%d", &amp;value);</w:t>
              <w:br/>
              <w:t xml:space="preserve">                root = insert(root, value);</w:t>
              <w:br/>
              <w:t xml:space="preserve">                break;</w:t>
              <w:br/>
              <w:t xml:space="preserve">            case 2:</w:t>
              <w:br/>
              <w:t xml:space="preserve">                printf("Enter value to find: ");</w:t>
              <w:br/>
              <w:t xml:space="preserve">                scanf("%d", &amp;value);</w:t>
              <w:br/>
              <w:t xml:space="preserve">                temp = find(root, value);</w:t>
              <w:br/>
              <w:t xml:space="preserve">                if (temp != NULL)</w:t>
              <w:br/>
              <w:t xml:space="preserve">                    printf("Element %d found in the BST.\n", value);</w:t>
              <w:br/>
              <w:t xml:space="preserve">                else</w:t>
              <w:br/>
              <w:t xml:space="preserve">                    printf("Element %d not found in the BST.\n", value);</w:t>
              <w:br/>
              <w:t xml:space="preserve">                break;</w:t>
              <w:br/>
              <w:t xml:space="preserve">            case 3:</w:t>
              <w:br/>
              <w:t xml:space="preserve">                printf("Enter value to delete: ");</w:t>
              <w:br/>
              <w:t xml:space="preserve">                scanf("%d", &amp;value);</w:t>
              <w:br/>
              <w:t xml:space="preserve">                root = deleteNode(root, value);</w:t>
              <w:br/>
              <w:t xml:space="preserve">                printf("Element %d deleted (if it existed).\n", value);</w:t>
              <w:br/>
              <w:t xml:space="preserve">                break;</w:t>
              <w:br/>
              <w:t xml:space="preserve">            case 4:</w:t>
              <w:br/>
              <w:t xml:space="preserve">                printf("Total number of nodes: %d\n", countNodes(root));</w:t>
              <w:br/>
              <w:t xml:space="preserve">                break;</w:t>
              <w:br/>
              <w:t xml:space="preserve">            case 5:</w:t>
              <w:br/>
              <w:t xml:space="preserve">                temp = findMax(root);</w:t>
              <w:br/>
              <w:t xml:space="preserve">                if (temp != NULL)</w:t>
              <w:br/>
              <w:t xml:space="preserve">                    printf("Maximum element: %d\n", temp-&gt;data);</w:t>
              <w:br/>
              <w:t xml:space="preserve">                else</w:t>
              <w:br/>
              <w:t xml:space="preserve">                    printf("Tree is empty.\n");</w:t>
              <w:br/>
              <w:t xml:space="preserve">                break;</w:t>
              <w:br/>
              <w:t xml:space="preserve">            case 6:</w:t>
              <w:br/>
              <w:t xml:space="preserve">                temp = findMin(root);</w:t>
              <w:br/>
              <w:t xml:space="preserve">                if (temp != NULL)</w:t>
              <w:br/>
              <w:t xml:space="preserve">                    printf("Minimum element: %d\n", temp-&gt;data);</w:t>
              <w:br/>
              <w:t xml:space="preserve">                else</w:t>
              <w:br/>
              <w:t xml:space="preserve">                    printf("Tree is empty.\n");</w:t>
              <w:br/>
              <w:t xml:space="preserve">                break;</w:t>
              <w:br/>
              <w:t xml:space="preserve">            case 7:</w:t>
              <w:br/>
              <w:t xml:space="preserve">                printf("Height of the tree: %d\n", height(root));</w:t>
              <w:br/>
              <w:t xml:space="preserve">                break;</w:t>
              <w:br/>
              <w:t xml:space="preserve">            case 8:</w:t>
              <w:br/>
              <w:t xml:space="preserve">                printf("Inorder Traversal: ");</w:t>
              <w:br/>
              <w:t xml:space="preserve">                inorderTraversal(root);</w:t>
              <w:br/>
              <w:t xml:space="preserve">                printf("\n");</w:t>
              <w:br/>
              <w:t xml:space="preserve">                break;</w:t>
              <w:br/>
              <w:t xml:space="preserve">            case 9:</w:t>
              <w:br/>
              <w:t xml:space="preserve">                printf("Exiting program.\n");</w:t>
              <w:br/>
              <w:t xml:space="preserve">                return 0;</w:t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