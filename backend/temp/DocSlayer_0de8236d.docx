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'bigcode/starcoder'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2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'bigcode/starcoder'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Consolas" w:hAnsi="Consolas"/>
          <w:b/>
          <w:color w:val="000000"/>
          <w:sz w:val="28"/>
        </w:rPr>
        <w:t>Question 3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'bigcode/starcoder'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