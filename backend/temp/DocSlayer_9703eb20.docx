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1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9765625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2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Enter the number of terms: 10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  <w:br/>
              <w:t>21</w:t>
              <w:br/>
              <w:t>34</w:t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3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Enter Number of Prime Numbers to Sum: 12</w:t>
              <w:br/>
              <w:t>Sum of first 12 prime numbers is: 858</w:t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4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Enter lower range: 10</w:t>
              <w:br/>
              <w:t>Enter upper range: 20</w:t>
              <w:br/>
              <w:t>Palindrome numbers are: 11 13 17</w:t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5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Enter a string: Test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1</w:t>
              <w:br/>
              <w:t>First 5 characters: Test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2</w:t>
              <w:br/>
              <w:t>Last 5 characters: Test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3</w:t>
              <w:br/>
              <w:t>Characters</w:t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6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0"/>
              </w:rPr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1</w:t>
              <w:br/>
              <w:t>List: [10, 20, 30, 40]</w:t>
              <w:br/>
              <w:t>Access List element (index 2): 30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2</w:t>
              <w:br/>
              <w:t>Tuple: (1, 2, 3, 4)</w:t>
              <w:br/>
              <w:t>Access Tuple element (index 1): 2</w:t>
              <w:br/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3</w:t>
              <w:br/>
              <w:t>Dictionary: {'a': 100, 'b': 200, 'c': 300}</w:t>
              <w:br/>
              <w:t>Access Dictionary element (key 'b'): 200</w:t>
              <w:br/>
              <w:br/>
              <w:t>--- Data Structure Menu ---</w:t>
              <w:br/>
              <w:t>1. Show List</w:t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