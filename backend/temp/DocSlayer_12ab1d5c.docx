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rFonts w:ascii="Consolas" w:hAnsi="Consolas"/>
          <w:b/>
          <w:color w:val="000000"/>
          <w:sz w:val="28"/>
        </w:rPr>
        <w:t>Question 1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&lt;?php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i/>
                <w:color w:val="808080"/>
                <w:sz w:val="24"/>
              </w:rPr>
              <w:t>// Declaring variables</w:t>
              <w:br/>
            </w:r>
            <w:r>
              <w:rPr>
                <w:rFonts w:ascii="Consolas" w:hAnsi="Consolas"/>
                <w:color w:val="000000"/>
                <w:sz w:val="24"/>
              </w:rPr>
              <w:t>$name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Rajan Dua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i/>
                <w:color w:val="808080"/>
                <w:sz w:val="24"/>
              </w:rPr>
              <w:t>// String</w:t>
              <w:br/>
            </w:r>
            <w:r>
              <w:rPr>
                <w:rFonts w:ascii="Consolas" w:hAnsi="Consolas"/>
                <w:color w:val="000000"/>
                <w:sz w:val="24"/>
              </w:rPr>
              <w:t>$age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21</w:t>
            </w:r>
            <w:r>
              <w:rPr>
                <w:rFonts w:ascii="Consolas" w:hAnsi="Consolas"/>
                <w:color w:val="000000"/>
                <w:sz w:val="24"/>
              </w:rPr>
              <w:t>;</w:t>
            </w:r>
            <w:r>
              <w:rPr>
                <w:rFonts w:ascii="Consolas" w:hAnsi="Consolas"/>
                <w:color w:val="000000"/>
                <w:sz w:val="24"/>
              </w:rPr>
              <w:t xml:space="preserve">           </w:t>
            </w:r>
            <w:r>
              <w:rPr>
                <w:rFonts w:ascii="Consolas" w:hAnsi="Consolas"/>
                <w:i/>
                <w:color w:val="808080"/>
                <w:sz w:val="24"/>
              </w:rPr>
              <w:t>// Integer</w:t>
              <w:br/>
            </w:r>
            <w:r>
              <w:rPr>
                <w:rFonts w:ascii="Consolas" w:hAnsi="Consolas"/>
                <w:color w:val="000000"/>
                <w:sz w:val="24"/>
              </w:rPr>
              <w:t>$marks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85.5</w:t>
            </w:r>
            <w:r>
              <w:rPr>
                <w:rFonts w:ascii="Consolas" w:hAnsi="Consolas"/>
                <w:color w:val="000000"/>
                <w:sz w:val="24"/>
              </w:rPr>
              <w:t>;</w:t>
            </w:r>
            <w:r>
              <w:rPr>
                <w:rFonts w:ascii="Consolas" w:hAnsi="Consolas"/>
                <w:color w:val="000000"/>
                <w:sz w:val="24"/>
              </w:rPr>
              <w:t xml:space="preserve">       </w:t>
            </w:r>
            <w:r>
              <w:rPr>
                <w:rFonts w:ascii="Consolas" w:hAnsi="Consolas"/>
                <w:i/>
                <w:color w:val="808080"/>
                <w:sz w:val="24"/>
              </w:rPr>
              <w:t>// Float</w:t>
              <w:br/>
            </w:r>
            <w:r>
              <w:rPr>
                <w:rFonts w:ascii="Consolas" w:hAnsi="Consolas"/>
                <w:color w:val="000000"/>
                <w:sz w:val="24"/>
              </w:rPr>
              <w:t>$status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true</w:t>
            </w:r>
            <w:r>
              <w:rPr>
                <w:rFonts w:ascii="Consolas" w:hAnsi="Consolas"/>
                <w:color w:val="000000"/>
                <w:sz w:val="24"/>
              </w:rPr>
              <w:t>;</w:t>
            </w:r>
            <w:r>
              <w:rPr>
                <w:rFonts w:ascii="Consolas" w:hAnsi="Consolas"/>
                <w:color w:val="000000"/>
                <w:sz w:val="24"/>
              </w:rPr>
              <w:t xml:space="preserve">      </w:t>
            </w:r>
            <w:r>
              <w:rPr>
                <w:rFonts w:ascii="Consolas" w:hAnsi="Consolas"/>
                <w:i/>
                <w:color w:val="808080"/>
                <w:sz w:val="24"/>
              </w:rPr>
              <w:t>// Boolean</w:t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i/>
                <w:color w:val="808080"/>
                <w:sz w:val="24"/>
              </w:rPr>
              <w:t>// Printing variables</w:t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echo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Name: </w:t>
            </w:r>
            <w:r>
              <w:rPr>
                <w:rFonts w:ascii="Consolas" w:hAnsi="Consolas"/>
                <w:color w:val="008000"/>
                <w:sz w:val="24"/>
              </w:rPr>
              <w:t>$name</w:t>
            </w:r>
            <w:r>
              <w:rPr>
                <w:rFonts w:ascii="Consolas" w:hAnsi="Consolas"/>
                <w:color w:val="008000"/>
                <w:sz w:val="24"/>
              </w:rPr>
              <w:t>&lt;br&gt;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;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echo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Age: </w:t>
            </w:r>
            <w:r>
              <w:rPr>
                <w:rFonts w:ascii="Consolas" w:hAnsi="Consolas"/>
                <w:color w:val="008000"/>
                <w:sz w:val="24"/>
              </w:rPr>
              <w:t>$age</w:t>
            </w:r>
            <w:r>
              <w:rPr>
                <w:rFonts w:ascii="Consolas" w:hAnsi="Consolas"/>
                <w:color w:val="008000"/>
                <w:sz w:val="24"/>
              </w:rPr>
              <w:t>&lt;br&gt;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;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echo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Marks: </w:t>
            </w:r>
            <w:r>
              <w:rPr>
                <w:rFonts w:ascii="Consolas" w:hAnsi="Consolas"/>
                <w:color w:val="008000"/>
                <w:sz w:val="24"/>
              </w:rPr>
              <w:t>$marks</w:t>
            </w:r>
            <w:r>
              <w:rPr>
                <w:rFonts w:ascii="Consolas" w:hAnsi="Consolas"/>
                <w:color w:val="008000"/>
                <w:sz w:val="24"/>
              </w:rPr>
              <w:t>&lt;br&gt;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;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echo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Status: </w:t>
            </w:r>
            <w:r>
              <w:rPr>
                <w:rFonts w:ascii="Consolas" w:hAnsi="Consolas"/>
                <w:color w:val="008000"/>
                <w:sz w:val="24"/>
              </w:rPr>
              <w:t>$status</w:t>
            </w:r>
            <w:r>
              <w:rPr>
                <w:rFonts w:ascii="Consolas" w:hAnsi="Consolas"/>
                <w:color w:val="008000"/>
                <w:sz w:val="24"/>
              </w:rPr>
              <w:t>&lt;br&gt;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i/>
                <w:color w:val="808080"/>
                <w:sz w:val="24"/>
              </w:rPr>
              <w:t>// Boolean true will print as "1"</w:t>
              <w:br/>
            </w:r>
            <w:r>
              <w:rPr>
                <w:rFonts w:ascii="Consolas" w:hAnsi="Consolas"/>
                <w:i/>
                <w:color w:val="808080"/>
                <w:sz w:val="24"/>
              </w:rPr>
              <w:t>?&gt;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Name: Rajan Dua&lt;br&gt;Age: 21&lt;br&gt;Marks: 85.5&lt;br&gt;Status: 1&lt;br&gt;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2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&lt;?php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i/>
                <w:color w:val="808080"/>
                <w:sz w:val="24"/>
              </w:rPr>
              <w:t>// Original float</w:t>
              <w:br/>
            </w:r>
            <w:r>
              <w:rPr>
                <w:rFonts w:ascii="Consolas" w:hAnsi="Consolas"/>
                <w:color w:val="000000"/>
                <w:sz w:val="24"/>
              </w:rPr>
              <w:t>$floatVal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45.78</w:t>
            </w:r>
            <w:r>
              <w:rPr>
                <w:rFonts w:ascii="Consolas" w:hAnsi="Consolas"/>
                <w:color w:val="000000"/>
                <w:sz w:val="24"/>
              </w:rPr>
              <w:t>;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echo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Original float: </w:t>
            </w:r>
            <w:r>
              <w:rPr>
                <w:rFonts w:ascii="Consolas" w:hAnsi="Consolas"/>
                <w:color w:val="008000"/>
                <w:sz w:val="24"/>
              </w:rPr>
              <w:t>$floatVal</w:t>
            </w:r>
            <w:r>
              <w:rPr>
                <w:rFonts w:ascii="Consolas" w:hAnsi="Consolas"/>
                <w:color w:val="008000"/>
                <w:sz w:val="24"/>
              </w:rPr>
              <w:t>&lt;br&gt;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;</w:t>
            </w:r>
            <w:r>
              <w:rPr>
                <w:rFonts w:ascii="Consolas" w:hAnsi="Consolas"/>
                <w:color w:val="000000"/>
                <w:sz w:val="24"/>
              </w:rPr>
              <w:br/>
              <w:br/>
            </w:r>
            <w:r>
              <w:rPr>
                <w:rFonts w:ascii="Consolas" w:hAnsi="Consolas"/>
                <w:i/>
                <w:color w:val="808080"/>
                <w:sz w:val="24"/>
              </w:rPr>
              <w:t>// Casting float to int</w:t>
              <w:br/>
            </w:r>
            <w:r>
              <w:rPr>
                <w:rFonts w:ascii="Consolas" w:hAnsi="Consolas"/>
                <w:color w:val="000000"/>
                <w:sz w:val="24"/>
              </w:rPr>
              <w:t>$intVal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$floatVal</w:t>
            </w:r>
            <w:r>
              <w:rPr>
                <w:rFonts w:ascii="Consolas" w:hAnsi="Consolas"/>
                <w:color w:val="000000"/>
                <w:sz w:val="24"/>
              </w:rPr>
              <w:t>;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echo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After casting to int: </w:t>
            </w:r>
            <w:r>
              <w:rPr>
                <w:rFonts w:ascii="Consolas" w:hAnsi="Consolas"/>
                <w:color w:val="008000"/>
                <w:sz w:val="24"/>
              </w:rPr>
              <w:t>$intVal</w:t>
            </w:r>
            <w:r>
              <w:rPr>
                <w:rFonts w:ascii="Consolas" w:hAnsi="Consolas"/>
                <w:color w:val="008000"/>
                <w:sz w:val="24"/>
              </w:rPr>
              <w:t>&lt;br&gt;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;</w:t>
            </w:r>
            <w:r>
              <w:rPr>
                <w:rFonts w:ascii="Consolas" w:hAnsi="Consolas"/>
                <w:color w:val="000000"/>
                <w:sz w:val="24"/>
              </w:rPr>
              <w:br/>
              <w:br/>
            </w:r>
            <w:r>
              <w:rPr>
                <w:rFonts w:ascii="Consolas" w:hAnsi="Consolas"/>
                <w:i/>
                <w:color w:val="808080"/>
                <w:sz w:val="24"/>
              </w:rPr>
              <w:t>// String to array</w:t>
              <w:br/>
            </w:r>
            <w:r>
              <w:rPr>
                <w:rFonts w:ascii="Consolas" w:hAnsi="Consolas"/>
                <w:color w:val="000000"/>
                <w:sz w:val="24"/>
              </w:rPr>
              <w:t>$str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PHP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;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$arrayVal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b/>
                <w:color w:val="0000FF"/>
                <w:sz w:val="24"/>
              </w:rPr>
              <w:t>array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$str</w:t>
            </w:r>
            <w:r>
              <w:rPr>
                <w:rFonts w:ascii="Consolas" w:hAnsi="Consolas"/>
                <w:color w:val="000000"/>
                <w:sz w:val="24"/>
              </w:rPr>
              <w:t>;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echo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String to array: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;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8080"/>
                <w:sz w:val="24"/>
              </w:rPr>
              <w:t>print_r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$arrayVal</w:t>
            </w:r>
            <w:r>
              <w:rPr>
                <w:rFonts w:ascii="Consolas" w:hAnsi="Consolas"/>
                <w:color w:val="000000"/>
                <w:sz w:val="24"/>
              </w:rPr>
              <w:t>);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echo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&lt;br&gt;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;</w:t>
            </w:r>
            <w:r>
              <w:rPr>
                <w:rFonts w:ascii="Consolas" w:hAnsi="Consolas"/>
                <w:color w:val="000000"/>
                <w:sz w:val="24"/>
              </w:rPr>
              <w:br/>
              <w:br/>
            </w:r>
            <w:r>
              <w:rPr>
                <w:rFonts w:ascii="Consolas" w:hAnsi="Consolas"/>
                <w:i/>
                <w:color w:val="808080"/>
                <w:sz w:val="24"/>
              </w:rPr>
              <w:t>// Boolean to integer</w:t>
              <w:br/>
            </w:r>
            <w:r>
              <w:rPr>
                <w:rFonts w:ascii="Consolas" w:hAnsi="Consolas"/>
                <w:color w:val="000000"/>
                <w:sz w:val="24"/>
              </w:rPr>
              <w:t>$boolVal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true</w:t>
            </w:r>
            <w:r>
              <w:rPr>
                <w:rFonts w:ascii="Consolas" w:hAnsi="Consolas"/>
                <w:color w:val="000000"/>
                <w:sz w:val="24"/>
              </w:rPr>
              <w:t>;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$boolToInt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$boolVal</w:t>
            </w:r>
            <w:r>
              <w:rPr>
                <w:rFonts w:ascii="Consolas" w:hAnsi="Consolas"/>
                <w:color w:val="000000"/>
                <w:sz w:val="24"/>
              </w:rPr>
              <w:t>;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echo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Boolean to int: </w:t>
            </w:r>
            <w:r>
              <w:rPr>
                <w:rFonts w:ascii="Consolas" w:hAnsi="Consolas"/>
                <w:color w:val="008000"/>
                <w:sz w:val="24"/>
              </w:rPr>
              <w:t>$boolToInt</w:t>
            </w:r>
            <w:r>
              <w:rPr>
                <w:rFonts w:ascii="Consolas" w:hAnsi="Consolas"/>
                <w:color w:val="008000"/>
                <w:sz w:val="24"/>
              </w:rPr>
              <w:t>&lt;br&gt;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;</w:t>
            </w:r>
            <w:r>
              <w:rPr>
                <w:rFonts w:ascii="Consolas" w:hAnsi="Consolas"/>
                <w:color w:val="000000"/>
                <w:sz w:val="24"/>
              </w:rPr>
              <w:br/>
              <w:br/>
            </w:r>
            <w:r>
              <w:rPr>
                <w:rFonts w:ascii="Consolas" w:hAnsi="Consolas"/>
                <w:i/>
                <w:color w:val="808080"/>
                <w:sz w:val="24"/>
              </w:rPr>
              <w:t>// Integer to string</w:t>
              <w:br/>
            </w:r>
            <w:r>
              <w:rPr>
                <w:rFonts w:ascii="Consolas" w:hAnsi="Consolas"/>
                <w:color w:val="000000"/>
                <w:sz w:val="24"/>
              </w:rPr>
              <w:t>$num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100</w:t>
            </w:r>
            <w:r>
              <w:rPr>
                <w:rFonts w:ascii="Consolas" w:hAnsi="Consolas"/>
                <w:color w:val="000000"/>
                <w:sz w:val="24"/>
              </w:rPr>
              <w:t>;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$numToStr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string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$num</w:t>
            </w:r>
            <w:r>
              <w:rPr>
                <w:rFonts w:ascii="Consolas" w:hAnsi="Consolas"/>
                <w:color w:val="000000"/>
                <w:sz w:val="24"/>
              </w:rPr>
              <w:t>;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echo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Int to string: </w:t>
            </w:r>
            <w:r>
              <w:rPr>
                <w:rFonts w:ascii="Consolas" w:hAnsi="Consolas"/>
                <w:color w:val="008000"/>
                <w:sz w:val="24"/>
              </w:rPr>
              <w:t>\"</w:t>
            </w:r>
            <w:r>
              <w:rPr>
                <w:rFonts w:ascii="Consolas" w:hAnsi="Consolas"/>
                <w:color w:val="008000"/>
                <w:sz w:val="24"/>
              </w:rPr>
              <w:t>$numToStr</w:t>
            </w:r>
            <w:r>
              <w:rPr>
                <w:rFonts w:ascii="Consolas" w:hAnsi="Consolas"/>
                <w:color w:val="008000"/>
                <w:sz w:val="24"/>
              </w:rPr>
              <w:t>\"</w:t>
            </w:r>
            <w:r>
              <w:rPr>
                <w:rFonts w:ascii="Consolas" w:hAnsi="Consolas"/>
                <w:color w:val="008000"/>
                <w:sz w:val="24"/>
              </w:rPr>
              <w:t xml:space="preserve"> 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.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gettype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$numToStr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.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)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;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i/>
                <w:color w:val="808080"/>
                <w:sz w:val="24"/>
              </w:rPr>
              <w:t>?&gt;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Original float: 45.78&lt;br&gt;After casting to int: 45&lt;br&gt;String to array: Array</w:t>
              <w:br/>
              <w:t>(</w:t>
              <w:br/>
              <w:t xml:space="preserve">    [0] =&gt; PHP</w:t>
              <w:br/>
              <w:t>)</w:t>
              <w:br/>
              <w:t>&lt;br&gt;Boolean to int: 1&lt;br&gt;Int to string: "100" (string)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3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&lt;?php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echo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&lt;h1&gt;Welcome to PHP Lab&lt;/h1&gt;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;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echo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&lt;p&gt;This is a paragraph.&lt;/p&gt;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;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echo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Line 1&lt;br&gt;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;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echo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Line 2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;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i/>
                <w:color w:val="808080"/>
                <w:sz w:val="24"/>
              </w:rPr>
              <w:t>?&gt;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&lt;h1&gt;Welcome to PHP Lab&lt;/h1&gt;</w:t>
              <w:br/>
              <w:t>&lt;p&gt;This is a paragraph.&lt;/p&gt;</w:t>
              <w:br/>
              <w:t>Line 1&lt;br&gt;Line 2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4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&lt;?php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$value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100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i/>
                <w:color w:val="808080"/>
                <w:sz w:val="24"/>
              </w:rPr>
              <w:t>// String containing number</w:t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i/>
                <w:color w:val="808080"/>
                <w:sz w:val="24"/>
              </w:rPr>
              <w:t>// Before addition</w:t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echo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Before addition: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.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gettype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$value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.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&lt;br&gt;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;</w:t>
            </w:r>
            <w:r>
              <w:rPr>
                <w:rFonts w:ascii="Consolas" w:hAnsi="Consolas"/>
                <w:color w:val="000000"/>
                <w:sz w:val="24"/>
              </w:rPr>
              <w:br/>
              <w:br/>
            </w:r>
            <w:r>
              <w:rPr>
                <w:rFonts w:ascii="Consolas" w:hAnsi="Consolas"/>
                <w:i/>
                <w:color w:val="808080"/>
                <w:sz w:val="24"/>
              </w:rPr>
              <w:t>// Adding string to integer</w:t>
              <w:br/>
            </w:r>
            <w:r>
              <w:rPr>
                <w:rFonts w:ascii="Consolas" w:hAnsi="Consolas"/>
                <w:color w:val="000000"/>
                <w:sz w:val="24"/>
              </w:rPr>
              <w:t>$result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$value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+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50</w:t>
            </w:r>
            <w:r>
              <w:rPr>
                <w:rFonts w:ascii="Consolas" w:hAnsi="Consolas"/>
                <w:color w:val="000000"/>
                <w:sz w:val="24"/>
              </w:rPr>
              <w:t>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i/>
                <w:color w:val="808080"/>
                <w:sz w:val="24"/>
              </w:rPr>
              <w:t>// PHP will convert string to number automatically</w:t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i/>
                <w:color w:val="808080"/>
                <w:sz w:val="24"/>
              </w:rPr>
              <w:t>// After addition</w:t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echo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After addition: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.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gettype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$result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.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&lt;br&gt;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;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echo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Result: </w:t>
            </w:r>
            <w:r>
              <w:rPr>
                <w:rFonts w:ascii="Consolas" w:hAnsi="Consolas"/>
                <w:color w:val="008000"/>
                <w:sz w:val="24"/>
              </w:rPr>
              <w:t>$result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;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i/>
                <w:color w:val="808080"/>
                <w:sz w:val="24"/>
              </w:rPr>
              <w:t>?&gt;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Before addition: string</w:t>
              <w:br/>
              <w:t>After addition: integer</w:t>
              <w:br/>
              <w:t>Result: 150</w:t>
            </w:r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