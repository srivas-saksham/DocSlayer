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1000 tokens, but can only afford 990.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1000 tokens, but can only afford 990.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1000 tokens, but can only afford 990.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