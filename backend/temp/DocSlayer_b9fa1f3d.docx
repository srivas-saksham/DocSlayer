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19.975359324s.",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"19s"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17.680387483s.",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"17s"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