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#Find if the no is ODD or EVEN</w:t>
              <w:br/>
              <w:t>num = int(input("Enter a number: "))</w:t>
              <w:br/>
              <w:br/>
              <w:t>if num % 2 == 0:</w:t>
              <w:br/>
              <w:t xml:space="preserve">    print(num, "is EVEN")</w:t>
              <w:br/>
              <w:t>else:</w:t>
              <w:br/>
              <w:t xml:space="preserve">    print(num, "is ODD")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#Assign grade to students such as- marks &gt;=90 A+ | &gt;=75 A | &gt;=60 B | &gt;=50 C | else F</w:t>
              <w:br/>
              <w:t>marks = int(input("Enter the marks obtained by the student: "))</w:t>
              <w:br/>
              <w:br/>
              <w:t>if marks &gt;= 90:</w:t>
              <w:br/>
              <w:t xml:space="preserve">    grade = "A+"</w:t>
              <w:br/>
              <w:t>elif marks &gt;= 75:</w:t>
              <w:br/>
              <w:t xml:space="preserve">    grade = "A"</w:t>
              <w:br/>
              <w:t>elif marks &gt;= 60:</w:t>
              <w:br/>
              <w:t xml:space="preserve">    grade = "B"</w:t>
              <w:br/>
              <w:t>elif marks &gt;= 50:</w:t>
              <w:br/>
              <w:t xml:space="preserve">    grade = "C"</w:t>
              <w:br/>
              <w:t>else:</w:t>
              <w:br/>
              <w:t xml:space="preserve">    grade = "F"</w:t>
              <w:br/>
              <w:br/>
              <w:t>print("The grade is:", grade)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#Print the day of week using Match Case</w:t>
              <w:br/>
              <w:t>day = int(input("Enter a number (1-7) for the day of the week: "))</w:t>
              <w:br/>
              <w:br/>
              <w:t>match day:</w:t>
              <w:br/>
              <w:t xml:space="preserve">    case 1:</w:t>
              <w:br/>
              <w:t xml:space="preserve">        print("Monday")</w:t>
              <w:br/>
              <w:t xml:space="preserve">    case 2:</w:t>
              <w:br/>
              <w:t xml:space="preserve">        print("Tuesday")</w:t>
              <w:br/>
              <w:t xml:space="preserve">    case 3:</w:t>
              <w:br/>
              <w:t xml:space="preserve">        print("Wednesday")</w:t>
              <w:br/>
              <w:t xml:space="preserve">    case 4:</w:t>
              <w:br/>
              <w:t xml:space="preserve">        print("Thursday")</w:t>
              <w:br/>
              <w:t xml:space="preserve">    case 5:</w:t>
              <w:br/>
              <w:t xml:space="preserve">        print("Friday")</w:t>
              <w:br/>
              <w:t xml:space="preserve">    case 6:</w:t>
              <w:br/>
              <w:t xml:space="preserve">        print("Saturday")</w:t>
              <w:br/>
              <w:t xml:space="preserve">    case 7:</w:t>
              <w:br/>
              <w:t xml:space="preserve">        print("Sunday")</w:t>
              <w:br/>
              <w:t xml:space="preserve">    case _:</w:t>
              <w:br/>
              <w:t xml:space="preserve">        print("Invalid input. Please enter a number between 1 and 7.")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#Print the multiplication table of a number</w:t>
              <w:br/>
              <w:t>num = int(input("Enter a number to print its multiplication table: "))</w:t>
              <w:br/>
              <w:br/>
              <w:t>for i in range(1, 11):</w:t>
              <w:br/>
              <w:t xml:space="preserve">    print(num, "x", i, "=", num * i)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#create a list and print it in reverse order using for loop</w:t>
              <w:br/>
              <w:t>myList = []</w:t>
              <w:br/>
              <w:t>for i in range(5):</w:t>
              <w:br/>
              <w:t xml:space="preserve">    num = int(input("Enter Number " + str(i + 1) + ": "))</w:t>
              <w:br/>
              <w:t xml:space="preserve">    myList.append(num)</w:t>
              <w:br/>
              <w:br/>
              <w:t>for i in range(len(myList) - 1, -1, -1):</w:t>
              <w:br/>
              <w:t xml:space="preserve">    print(myList[i])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