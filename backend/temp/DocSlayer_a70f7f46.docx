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terms: 8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Prime Numbers to Sum: 7</w:t>
              <w:br/>
              <w:t>Sum of first 7 prime numbers is: 58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