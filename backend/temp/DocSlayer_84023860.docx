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Sum of Numbers Ending with 3 Menu ---</w:t>
              <w:br/>
              <w:t>1. Calculate Sum</w:t>
              <w:br/>
              <w:t>2. Exit</w:t>
              <w:br/>
              <w:t>Enter your choice: Enter numbers separated by space: Sum of numbers ending with 3 is: 6</w:t>
              <w:br/>
              <w:br/>
              <w:t>--- Sum of Numbers Ending with 3 Menu ---</w:t>
              <w:br/>
              <w:t>1. Calculate Sum</w:t>
              <w:br/>
              <w:t>2. Exit</w:t>
              <w:br/>
              <w:t>Enter your choice: Exiting program...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