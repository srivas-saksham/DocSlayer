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Addition: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Subtraction: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Multiplication: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Modulus: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Floor 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Exponentiation: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Not 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Greater: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Smaller: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AND: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OR: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NOT: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first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second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number of terms: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Fibonacci Series: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0.5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 of Prime Numbers to Sum: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Sum of first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prime numbers is: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Create a function Pall_n to print all of the palindrome numbers between two ranges.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lower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upper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Palindrome numbers are: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perform the string slicing.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a string: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String Slicing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First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Last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Characters from index 2 to 7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Every second character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5. Reversed string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6.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First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Last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Characters from index 2 to 7: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8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Every second character: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Reversed string: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6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demonstrate the use of List, Tuple, Dictionary.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40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300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Data Structure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Show List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Show Tuple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Show Dictionary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List: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List element (index 2):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Tuple: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Tuple element (index 1):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Dictionary: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Access Dictionary element (key 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Q1: Write a program to perform Linear Search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len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Linear Search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Perform Linear Search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element to search: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Element found at index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Element not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Q2: Write a function to find all duplicates in two different lists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intersection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Duplicate Finder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Find Duplicates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first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second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Duplicates found: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 duplicates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Q3: Write a function to print the sum of numbers in list having 3 at their units place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Sum of Numbers Ending with 3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Calculate Sum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Sum of numbers ending with 3 is: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