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User not found.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User not found.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10</w:t>
              <w:br/>
              <w:t>Sum of first 10 prime numbers is: 129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