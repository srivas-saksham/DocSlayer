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the number of terms: 8</w:t>
              <w:br/>
              <w:t>Fibonacci Series:</w:t>
              <w:br/>
              <w:t>0</w:t>
              <w:br/>
              <w:t>1</w:t>
              <w:br/>
              <w:t>1</w:t>
              <w:br/>
              <w:t>2</w:t>
              <w:br/>
              <w:t>3</w:t>
              <w:br/>
              <w:t>5</w:t>
              <w:br/>
              <w:t>8</w:t>
              <w:br/>
              <w:t>13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Number of Prime Numbers to Sum: 5</w:t>
              <w:br/>
              <w:t>Sum of first 5 prime numbers is: 28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Create a function Pall_n to print all of the palindrome numbers between two ranges.</w:t>
              <w:br/>
              <w:br/>
              <w:t>def is_palindrome(num):</w:t>
              <w:br/>
              <w:t xml:space="preserve">    return str(num) == str(num)[::-1]</w:t>
              <w:br/>
              <w:br/>
              <w:t>low = int(input("Enter lower range: "))</w:t>
              <w:br/>
              <w:t>high = int(input("Enter upper range: "))</w:t>
              <w:br/>
              <w:br/>
              <w:t>print("Palindrome numbers are:", end=" ")</w:t>
              <w:br/>
              <w:t>for i in range(low, high + 1):</w:t>
              <w:br/>
              <w:t xml:space="preserve">    if is_palindrome(i):</w:t>
              <w:br/>
              <w:t xml:space="preserve">        print(i, end=" 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lower range: 10</w:t>
              <w:br/>
              <w:t>Enter upper range: 20</w:t>
              <w:br/>
              <w:t>Palindrome numbers are: 11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perform the string slicing.</w:t>
              <w:br/>
              <w:br/>
              <w:t>s = input("Enter a string: ")</w:t>
              <w:br/>
              <w:br/>
              <w:t>while True:</w:t>
              <w:br/>
              <w:t xml:space="preserve">    print("\n--- String Slicing Menu ---")</w:t>
              <w:br/>
              <w:t xml:space="preserve">    print("1. First 5 characters")</w:t>
              <w:br/>
              <w:t xml:space="preserve">    print("2. Last 5 characters")</w:t>
              <w:br/>
              <w:t xml:space="preserve">    print("3. Characters from index 2 to 7")</w:t>
              <w:br/>
              <w:t xml:space="preserve">    print("4. Every second character")</w:t>
              <w:br/>
              <w:t xml:space="preserve">    print("5. Reversed string")</w:t>
              <w:br/>
              <w:t xml:space="preserve">    print("6.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print("First 5 characters:", s[:5])</w:t>
              <w:br/>
              <w:t xml:space="preserve">    elif choice == 2:</w:t>
              <w:br/>
              <w:t xml:space="preserve">        print("Last 5 characters:", s[-5:])</w:t>
              <w:br/>
              <w:t xml:space="preserve">    elif choice == 3:</w:t>
              <w:br/>
              <w:t xml:space="preserve">        print("Characters from index 2 to 7:", s[2:8])</w:t>
              <w:br/>
              <w:t xml:space="preserve">    elif choice == 4:</w:t>
              <w:br/>
              <w:t xml:space="preserve">        print("Every second character:", s[::2])</w:t>
              <w:br/>
              <w:t xml:space="preserve">    elif choice == 5:</w:t>
              <w:br/>
              <w:t xml:space="preserve">        print("Reversed string:", s[::-1])</w:t>
              <w:br/>
              <w:t xml:space="preserve">    elif choice == 6: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Enter a string: Hello, World!</w:t>
              <w:br/>
              <w:t>--- String Slicing Menu ---</w:t>
              <w:br/>
              <w:t>1. First 5 characters</w:t>
              <w:br/>
              <w:t>2. Last 5 characters</w:t>
              <w:br/>
              <w:t>3. Characters from index 2 to 7</w:t>
              <w:br/>
              <w:t>4. Every second character</w:t>
              <w:br/>
              <w:t>5. Reversed string</w:t>
              <w:br/>
              <w:t>6. Exit</w:t>
              <w:br/>
              <w:t>Enter your choice: 1</w:t>
              <w:br/>
              <w:t>First 5 characters: Hello</w:t>
              <w:br/>
              <w:t>--- String Slicing Menu ---</w:t>
              <w:br/>
              <w:t>Enter your choice: 2</w:t>
              <w:br/>
              <w:t>Last 5 characters: orld!</w:t>
              <w:br/>
              <w:t>--- String Slicing Menu ---</w:t>
              <w:br/>
              <w:t>Enter your choice: 3</w:t>
              <w:br/>
              <w:t>Characters from index 2 to 7: llo, W</w:t>
              <w:br/>
              <w:t>--- String Slicing Menu ---</w:t>
              <w:br/>
              <w:t>Enter your choice: 4</w:t>
              <w:br/>
              <w:t>Every second character: Hlo ol!</w:t>
              <w:br/>
              <w:t>--- String Slicing Menu ---</w:t>
              <w:br/>
              <w:t>Enter your choice: 5</w:t>
              <w:br/>
              <w:t>Reversed string: !dlroW ,olleH</w:t>
              <w:br/>
              <w:t>--- String Slicing Menu ---</w:t>
              <w:br/>
              <w:t>Enter your choice: 6</w:t>
              <w:br/>
              <w:t>Exiting program...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Python program to demonstrate the use of List, Tuple, Dictionary.</w:t>
              <w:br/>
              <w:br/>
              <w:t>my_list = [10, 20, 30, 40]</w:t>
              <w:br/>
              <w:t>my_tuple = (1, 2, 3, 4)</w:t>
              <w:br/>
              <w:t>my_dict = {"a": 100, "b": 200, "c": 300}</w:t>
              <w:br/>
              <w:br/>
              <w:t>while True:</w:t>
              <w:br/>
              <w:t xml:space="preserve">    print("\n--- Data Structure Menu ---")</w:t>
              <w:br/>
              <w:t xml:space="preserve">    print("1. Show List")</w:t>
              <w:br/>
              <w:t xml:space="preserve">    print("2. Show Tuple")</w:t>
              <w:br/>
              <w:t xml:space="preserve">    print("3. Show Dictionary")</w:t>
              <w:br/>
              <w:t xml:space="preserve">    print("4. Exit")</w:t>
              <w:br/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print("List:", my_list)</w:t>
              <w:br/>
              <w:t xml:space="preserve">        print("Access List element (index 2):", my_list[2])</w:t>
              <w:br/>
              <w:t xml:space="preserve">    elif choice == 2:</w:t>
              <w:br/>
              <w:t xml:space="preserve">        print("Tuple:", my_tuple)</w:t>
              <w:br/>
              <w:t xml:space="preserve">        print("Access Tuple element (index 1):", my_tuple[1])</w:t>
              <w:br/>
              <w:t xml:space="preserve">    elif choice == 3:</w:t>
              <w:br/>
              <w:t xml:space="preserve">        print("Dictionary:", my_dict)</w:t>
              <w:br/>
              <w:t xml:space="preserve">        print("Access Dictionary element (key 'b'):", my_dict["b"])</w:t>
              <w:br/>
              <w:t xml:space="preserve">    elif choice == 4: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1</w:t>
              <w:br/>
              <w:t>List: [10, 20, 30, 40]</w:t>
              <w:br/>
              <w:t>Access List element (index 2): 30</w:t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2</w:t>
              <w:br/>
              <w:t>Tuple: (1, 2, 3, 4)</w:t>
              <w:br/>
              <w:t>Access Tuple element (index 1): 2</w:t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3</w:t>
              <w:br/>
              <w:t>Dictionary: {'a': 100, 'b': 200, 'c': 300}</w:t>
              <w:br/>
              <w:t>Access Dictionary element (key 'b'): 200</w:t>
              <w:br/>
              <w:t>--- Data Structure Menu ---</w:t>
              <w:br/>
              <w:t>1. Show List</w:t>
              <w:br/>
              <w:t>2. Show Tuple</w:t>
              <w:br/>
              <w:t>3. Show Dictionary</w:t>
              <w:br/>
              <w:t>4. Exit</w:t>
              <w:br/>
              <w:t>Enter your choice: 4</w:t>
              <w:br/>
              <w:t>Exiting program...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Q1: Write a program to perform Linear Search</w:t>
              <w:br/>
              <w:br/>
              <w:t>def linear_search(arr, target):</w:t>
              <w:br/>
              <w:t xml:space="preserve">    for i in range(len(arr)):</w:t>
              <w:br/>
              <w:t xml:space="preserve">        if arr[i] == target:</w:t>
              <w:br/>
              <w:t xml:space="preserve">            return i</w:t>
              <w:br/>
              <w:t xml:space="preserve">    return -1</w:t>
              <w:br/>
              <w:br/>
              <w:t>while True:</w:t>
              <w:br/>
              <w:t xml:space="preserve">    print("\n--- Linear Search Menu ---")</w:t>
              <w:br/>
              <w:t xml:space="preserve">    print("1. Perform Linear Search")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arr = list(map(int, input("Enter numbers separated by space: ").split()))</w:t>
              <w:br/>
              <w:t xml:space="preserve">        target = int(input("Enter the element to search: "))</w:t>
              <w:br/>
              <w:t xml:space="preserve">        result = linear_search(arr, target)</w:t>
              <w:br/>
              <w:t xml:space="preserve">        if result != -1:</w:t>
              <w:br/>
              <w:t xml:space="preserve">            print(f"Element found at index {result}")</w:t>
              <w:br/>
              <w:t xml:space="preserve">        else:</w:t>
              <w:br/>
              <w:t xml:space="preserve">            print("Element not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Linear Search Menu ---</w:t>
              <w:br/>
              <w:t>1. Perform Linear Search</w:t>
              <w:br/>
              <w:t>2. Exit</w:t>
              <w:br/>
              <w:t>Enter your choice: 1</w:t>
              <w:br/>
              <w:t>Enter numbers separated by space: 10 5 8 15 7</w:t>
              <w:br/>
              <w:t>Enter the element to search: 7</w:t>
              <w:br/>
              <w:t>Element found at index 4</w:t>
              <w:br/>
              <w:t>--- Linear Search Menu ---</w:t>
              <w:br/>
              <w:t>1. Perform Linear Search</w:t>
              <w:br/>
              <w:t>2. Exit</w:t>
              <w:br/>
              <w:t>Enter your choice: 2</w:t>
              <w:br/>
              <w:t>Exiting program...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Q2: Write a function to find all duplicates in two different lists</w:t>
              <w:br/>
              <w:br/>
              <w:t>def find_duplicates(list1, list2):</w:t>
              <w:br/>
              <w:t xml:space="preserve">    duplicates = set(list1).intersection(set(list2))</w:t>
              <w:br/>
              <w:t xml:space="preserve">    return list(duplicates)</w:t>
              <w:br/>
              <w:br/>
              <w:t>while True:</w:t>
              <w:br/>
              <w:t xml:space="preserve">    print("\n--- Duplicate Finder Menu ---")</w:t>
              <w:br/>
              <w:t xml:space="preserve">    print("1. Find Duplicates")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list1 = list(map(int, input("Enter elements of first list separated by space: ").split()))</w:t>
              <w:br/>
              <w:t xml:space="preserve">        list2 = list(map(int, input("Enter elements of second list separated by space: ").split()))</w:t>
              <w:br/>
              <w:t xml:space="preserve">        duplicates = find_duplicates(list1, list2)</w:t>
              <w:br/>
              <w:t xml:space="preserve">        if duplicates:</w:t>
              <w:br/>
              <w:t xml:space="preserve">            print("Duplicates found:", duplicates)</w:t>
              <w:br/>
              <w:t xml:space="preserve">        else:</w:t>
              <w:br/>
              <w:t xml:space="preserve">            print("No duplicates found")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Duplicate Finder Menu ---</w:t>
              <w:br/>
              <w:t>1. Find Duplicates</w:t>
              <w:br/>
              <w:t>2. Exit</w:t>
              <w:br/>
              <w:t>Enter your choice: 1</w:t>
              <w:br/>
              <w:t>Enter elements of first list separated by space: 1 2 3 4 5</w:t>
              <w:br/>
              <w:t>Enter elements of second list separated by space: 4 5 6 7 8</w:t>
              <w:br/>
              <w:t>Duplicates found: [4, 5]</w:t>
              <w:br/>
              <w:br/>
              <w:t>--- Duplicate Finder Menu ---</w:t>
              <w:br/>
              <w:t>1. Find Duplicates</w:t>
              <w:br/>
              <w:t>2. Exit</w:t>
              <w:br/>
              <w:t>Enter your choice: 2</w:t>
              <w:br/>
              <w:t>Exiting program...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Q3: Write a function to print the sum of numbers in list having 3 at their units place</w:t>
              <w:br/>
              <w:br/>
              <w:t>def sum_with_units_digit_3(numbers):</w:t>
              <w:br/>
              <w:t xml:space="preserve">    return sum(num for num in numbers if num % 10 == 3)</w:t>
              <w:br/>
              <w:br/>
              <w:t>while True:</w:t>
              <w:br/>
              <w:t xml:space="preserve">    print("\n--- Sum of Numbers Ending with 3 Menu ---")</w:t>
              <w:br/>
              <w:t xml:space="preserve">    print("1. Calculate Sum")</w:t>
              <w:br/>
              <w:t xml:space="preserve">    print("2. Exit")</w:t>
              <w:br/>
              <w:t xml:space="preserve">    choice = int(input("Enter your choice: "))</w:t>
              <w:br/>
              <w:br/>
              <w:t xml:space="preserve">    if choice == 1:</w:t>
              <w:br/>
              <w:t xml:space="preserve">        numbers = list(map(int, input("Enter numbers separated by space: ").split()))</w:t>
              <w:br/>
              <w:t xml:space="preserve">        total = sum_with_units_digit_3(numbers)</w:t>
              <w:br/>
              <w:t xml:space="preserve">        print(f"Sum of numbers ending with 3 is: {total}")</w:t>
              <w:br/>
              <w:t xml:space="preserve">    elif choice == 2:</w:t>
              <w:br/>
              <w:t xml:space="preserve">        print("Exiting program...")</w:t>
              <w:br/>
              <w:t xml:space="preserve">        break</w:t>
              <w:br/>
              <w:t xml:space="preserve">    else:</w:t>
              <w:br/>
              <w:t xml:space="preserve">        print("Invalid choice! Try again.")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--- Sum of Numbers Ending with 3 Menu ---</w:t>
              <w:br/>
              <w:t>1. Calculate Sum</w:t>
              <w:br/>
              <w:t>2. Exit</w:t>
              <w:br/>
              <w:t>Enter your choice: 1</w:t>
              <w:br/>
              <w:t>Enter numbers separated by space: 13 23 43</w:t>
              <w:br/>
              <w:t>Sum of numbers ending with 3 is: 79</w:t>
              <w:br/>
              <w:t>--- Sum of Numbers Ending with 3 Menu ---</w:t>
              <w:br/>
              <w:t>1. Calculate Sum</w:t>
              <w:br/>
              <w:t>2. Exit</w:t>
              <w:br/>
              <w:t>Enter your choice: 2</w:t>
              <w:br/>
              <w:t>Exiting program...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