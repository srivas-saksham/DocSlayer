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5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6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7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8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spacing w:before="240" w:after="360" w:lineRule="auto" w:line="240"/>
        <w:jc w:val="center"/>
      </w:pPr>
      <w:r>
        <w:rPr>
          <w:rFonts w:ascii="Arial" w:hAnsi="Arial"/>
          <w:b/>
          <w:i w:val="0"/>
          <w:color w:val="2980B9"/>
          <w:sz w:val="36"/>
          <w:u w:val="none"/>
        </w:rPr>
        <w:t>Question 9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2C3E5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i w:val="0"/>
                <w:color w:val="FFFFFF"/>
                <w:sz w:val="28"/>
                <w:u w:val="none"/>
              </w:rPr>
              <w:t>Source Code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F8F9FA"/>
            <w:vAlign w:val="center"/>
          </w:tcPr>
          <w:p>
            <w:pPr>
              <w:spacing w:before="120" w:after="120" w:lineRule="auto" w:line="288"/>
              <w:jc w:val="left"/>
            </w:pPr>
            <w:r>
              <w:rPr>
                <w:rFonts w:ascii="Consolas" w:hAnsi="Consolas"/>
                <w:b w:val="0"/>
                <w:i w:val="0"/>
                <w:color w:val="2C3E50"/>
                <w:sz w:val="22"/>
                <w:u w:val="none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