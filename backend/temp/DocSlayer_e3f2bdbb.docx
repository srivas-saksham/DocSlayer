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'deepseek-ai/deepseek-coder-6.7b-instruct'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'deepseek-ai/deepseek-coder-6.7b-instruct'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'deepseek-ai/deepseek-coder-6.7b-instruct'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