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Hugging Face API error (status 404): Not Found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Hugging Face API error (status 404): Not Found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Hugging Face API error (status 404): Not Found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