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User not found.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Fibonacci Series 0 1 1 2 3 5 ………..N</w:t>
              <w:br/>
              <w:br/>
              <w:t>n = int(input("Enter the number of terms: "))</w:t>
              <w:br/>
              <w:t>a, b = 0, 1</w:t>
              <w:br/>
              <w:t>print("Fibonacci Series:")</w:t>
              <w:br/>
              <w:t>for _ in range(n):</w:t>
              <w:br/>
              <w:t xml:space="preserve">    print(a)</w:t>
              <w:br/>
              <w:t xml:space="preserve">    a, b = b, a + b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User not found.</w:t>
            </w:r>
          </w:p>
        </w:tc>
      </w:tr>
    </w:tbl>
    <w:p>
      <w:r>
        <w:br w:type="page"/>
      </w:r>
    </w:p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print the sum of first n prime numbers.</w:t>
              <w:br/>
              <w:br/>
              <w:t>def is_prime(num):</w:t>
              <w:br/>
              <w:t xml:space="preserve">    if num &lt; 2:</w:t>
              <w:br/>
              <w:t xml:space="preserve">        return False</w:t>
              <w:br/>
              <w:t xml:space="preserve">    for i in range(2, int(num ** 0.5) + 1):</w:t>
              <w:br/>
              <w:t xml:space="preserve">        if num % i == 0:</w:t>
              <w:br/>
              <w:t xml:space="preserve">            return False</w:t>
              <w:br/>
              <w:t xml:space="preserve">    return True</w:t>
              <w:br/>
              <w:br/>
              <w:t>n = int(input("Enter Number of Prime Numbers to Sum: "))</w:t>
              <w:br/>
              <w:t>count, num, total = 0, 2, 0</w:t>
              <w:br/>
              <w:t>while count &lt; n:</w:t>
              <w:br/>
              <w:t xml:space="preserve">    if is_prime(num):</w:t>
              <w:br/>
              <w:t xml:space="preserve">        total += num</w:t>
              <w:br/>
              <w:t xml:space="preserve">        count += 1</w:t>
              <w:br/>
              <w:t xml:space="preserve">    num += 1</w:t>
              <w:br/>
              <w:t>print("Sum of first", n, "prime numbers is:", total)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User not found.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