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9765625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terms: 10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  <w:br/>
              <w:t>21</w:t>
              <w:br/>
              <w:t>34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Prime Numbers to Sum: 12</w:t>
              <w:br/>
              <w:t>Sum of first 12 prime numbers is: 858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