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Enrollmentnumber: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Batchclass: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Assignmentdate: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2025-09-17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Addition: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Subtraction: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Multiplication: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Modulus: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Floor Division: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>/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Undefined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Exponentiation: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Not Equal: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Greater: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Smaller: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AND: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and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OR: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Logical NOT: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not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&gt;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operators_demo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Fibonacci Series: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_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b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>*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0.5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False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0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&lt;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is_prime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count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Sum of first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prime numbers is: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str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Palindrome numbers are: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low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high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+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is_palindrome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end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String Slicing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First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Last 5 characters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Every second character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5. Reversed string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6.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First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Last 5 characters: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Characters from index 2 to 7: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8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Every second character: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5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Reversed string: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6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40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{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200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c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300</w:t>
            </w:r>
            <w:r>
              <w:rPr>
                <w:rFonts w:ascii="Consolas" w:hAnsi="Consolas"/>
                <w:color w:val="000000"/>
                <w:sz w:val="24"/>
              </w:rPr>
              <w:t>}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Data Structure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Show List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Show Tuple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3. Show Dictionary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4.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List: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my_list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Tuple: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my_tuple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Dictionary: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'</w:t>
            </w:r>
            <w:r>
              <w:rPr>
                <w:rFonts w:ascii="Consolas" w:hAnsi="Consolas"/>
                <w:color w:val="008000"/>
                <w:sz w:val="24"/>
              </w:rPr>
              <w:t>):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my_dict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b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4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range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len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[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t>]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Linear Search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Perform Linear Search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linear_search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arr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target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!=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-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result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Element not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intersection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set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Duplicate Finder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Find Duplicates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find_duplicates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list1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list2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Duplicates found: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duplicates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No duplicates found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4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def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return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sum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for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in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num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%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10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3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b/>
                <w:color w:val="0000FF"/>
                <w:sz w:val="24"/>
              </w:rPr>
              <w:t>while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4"/>
              </w:rPr>
              <w:t>True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\n</w:t>
            </w:r>
            <w:r>
              <w:rPr>
                <w:rFonts w:ascii="Consolas" w:hAnsi="Consolas"/>
                <w:color w:val="008000"/>
                <w:sz w:val="24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1. Calculate Sum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2. Exit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1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list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map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80"/>
                <w:sz w:val="24"/>
              </w:rPr>
              <w:t>int</w:t>
            </w:r>
            <w:r>
              <w:rPr>
                <w:rFonts w:ascii="Consolas" w:hAnsi="Consolas"/>
                <w:color w:val="000000"/>
                <w:sz w:val="24"/>
              </w:rPr>
              <w:t>,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8080"/>
                <w:sz w:val="24"/>
              </w:rPr>
              <w:t>input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.</w:t>
            </w:r>
            <w:r>
              <w:rPr>
                <w:rFonts w:ascii="Consolas" w:hAnsi="Consolas"/>
                <w:color w:val="000000"/>
                <w:sz w:val="24"/>
              </w:rPr>
              <w:t>split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sum_with_units_digit_3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0000"/>
                <w:sz w:val="24"/>
              </w:rPr>
              <w:t>numbers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f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4"/>
              </w:rPr>
              <w:t>{</w:t>
            </w:r>
            <w:r>
              <w:rPr>
                <w:rFonts w:ascii="Consolas" w:hAnsi="Consolas"/>
                <w:color w:val="000000"/>
                <w:sz w:val="24"/>
              </w:rPr>
              <w:t>total</w:t>
            </w:r>
            <w:r>
              <w:rPr>
                <w:rFonts w:ascii="Consolas" w:hAnsi="Consolas"/>
                <w:color w:val="008000"/>
                <w:sz w:val="24"/>
              </w:rPr>
              <w:t>}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elif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choice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000000"/>
                <w:sz w:val="24"/>
              </w:rPr>
              <w:t>==</w:t>
            </w:r>
            <w:r>
              <w:rPr>
                <w:rFonts w:ascii="Consolas" w:hAnsi="Consolas"/>
                <w:color w:val="000000"/>
                <w:sz w:val="24"/>
              </w:rPr>
              <w:t xml:space="preserve"> </w:t>
            </w:r>
            <w:r>
              <w:rPr>
                <w:rFonts w:ascii="Consolas" w:hAnsi="Consolas"/>
                <w:color w:val="FF8C00"/>
                <w:sz w:val="24"/>
              </w:rPr>
              <w:t>2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Exiting program...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4"/>
              </w:rPr>
              <w:t>break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4"/>
              </w:rPr>
              <w:t>else</w:t>
            </w:r>
            <w:r>
              <w:rPr>
                <w:rFonts w:ascii="Consolas" w:hAnsi="Consolas"/>
                <w:color w:val="000000"/>
                <w:sz w:val="24"/>
              </w:rPr>
              <w:t>: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  <w:r>
              <w:rPr>
                <w:rFonts w:ascii="Consolas" w:hAnsi="Consolas"/>
                <w:color w:val="000000"/>
                <w:sz w:val="24"/>
              </w:rPr>
              <w:t xml:space="preserve">        </w:t>
            </w:r>
            <w:r>
              <w:rPr>
                <w:rFonts w:ascii="Consolas" w:hAnsi="Consolas"/>
                <w:color w:val="008080"/>
                <w:sz w:val="24"/>
              </w:rPr>
              <w:t>print</w:t>
            </w:r>
            <w:r>
              <w:rPr>
                <w:rFonts w:ascii="Consolas" w:hAnsi="Consolas"/>
                <w:color w:val="000000"/>
                <w:sz w:val="24"/>
              </w:rPr>
              <w:t>(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8000"/>
                <w:sz w:val="24"/>
              </w:rPr>
              <w:t>Invalid choice! Try again.</w:t>
            </w:r>
            <w:r>
              <w:rPr>
                <w:rFonts w:ascii="Consolas" w:hAnsi="Consolas"/>
                <w:color w:val="008000"/>
                <w:sz w:val="24"/>
              </w:rPr>
              <w:t>"</w:t>
            </w:r>
            <w:r>
              <w:rPr>
                <w:rFonts w:ascii="Consolas" w:hAnsi="Consolas"/>
                <w:color w:val="000000"/>
                <w:sz w:val="24"/>
              </w:rPr>
              <w:t>)</w:t>
            </w:r>
            <w:r>
              <w:rPr>
                <w:rFonts w:ascii="Consolas" w:hAnsi="Consolas"/>
                <w:color w:val="000000"/>
                <w:sz w:val="24"/>
              </w:rPr>
              <w:br/>
            </w:r>
          </w:p>
        </w:tc>
      </w:tr>
    </w:tbl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