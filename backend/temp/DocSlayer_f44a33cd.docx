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Error: Hugging Face request failed: Model 'deepseek-ai/deepseek-coder-6.7b-instruct' not found. Try one of these working models:</w:t>
              <w:br/>
              <w:t xml:space="preserve">  - deepseek-ai/deepseek-coder-1.3b-instruct</w:t>
              <w:br/>
              <w:t xml:space="preserve">  - deepseek-ai/deepseek-coder-6.7b-instruct</w:t>
              <w:br/>
              <w:t xml:space="preserve">  - Salesforce/codegen-350M-mono</w:t>
              <w:br/>
              <w:t xml:space="preserve">  - Salesforce/codegen-2B-mono</w:t>
              <w:br/>
              <w:t xml:space="preserve">  - microsoft/CodeGPT-small-py</w:t>
              <w:br/>
              <w:t xml:space="preserve">  - WizardLM/WizardCoder-1B-V1.0</w:t>
              <w:br/>
              <w:t xml:space="preserve">  - WizardLM/WizardCoder-3B-V1.0</w:t>
              <w:br/>
              <w:br/>
              <w:t>Update your .env file with:</w:t>
              <w:br/>
              <w:t>HF_AI_MODEL=deepseek-ai/deepseek-coder-1.3b-instruct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