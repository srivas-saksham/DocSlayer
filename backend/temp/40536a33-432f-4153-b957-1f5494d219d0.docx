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sz w:val="24"/>
              </w:rPr>
              <w:t># Q1: Write a program to perform Linear Search</w:t>
              <w:br/>
              <w:br/>
              <w:t>def linear_search(arr, target):</w:t>
              <w:br/>
              <w:t xml:space="preserve">    for i in range(len(arr)):</w:t>
              <w:br/>
              <w:t xml:space="preserve">        if arr[i] == target:</w:t>
              <w:br/>
              <w:t xml:space="preserve">            return i</w:t>
              <w:br/>
              <w:t xml:space="preserve">    return -1</w:t>
              <w:br/>
              <w:br/>
              <w:t>while True:</w:t>
              <w:br/>
              <w:t xml:space="preserve">    print("\n--- Linear Search Menu ---")</w:t>
              <w:br/>
              <w:t xml:space="preserve">    print("1. Perform Linear Search")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arr = list(map(int, input("Enter numbers separated by space: ").split()))</w:t>
              <w:br/>
              <w:t xml:space="preserve">        target = int(input("Enter the element to search: "))</w:t>
              <w:br/>
              <w:t xml:space="preserve">        result = linear_search(arr, target)</w:t>
              <w:br/>
              <w:t xml:space="preserve">        if result != -1:</w:t>
              <w:br/>
              <w:t xml:space="preserve">            print(f"Element found at index {result}")</w:t>
              <w:br/>
              <w:t xml:space="preserve">        else:</w:t>
              <w:br/>
              <w:t xml:space="preserve">            print("Element not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