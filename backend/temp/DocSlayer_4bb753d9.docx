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This request requires more credits, or fewer max_tokens. You requested up to 500 tokens, but can only afford 112. To increase, visit https://openrouter.ai/settings/credits and upgrade to a paid account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This request requires more credits, or fewer max_tokens. You requested up to 500 tokens, but can only afford 112. To increase, visit https://openrouter.ai/settings/credits and upgrade to a paid account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the sum of first n prime numbers.</w:t>
              <w:br/>
              <w:br/>
              <w:t>def is_prime(num):</w:t>
              <w:br/>
              <w:t xml:space="preserve">    if num &lt; 2:</w:t>
              <w:br/>
              <w:t xml:space="preserve">        return False</w:t>
              <w:br/>
              <w:t xml:space="preserve">    for i in range(2, int(num ** 0.5) + 1):</w:t>
              <w:br/>
              <w:t xml:space="preserve">        if num % i == 0:</w:t>
              <w:br/>
              <w:t xml:space="preserve">            return False</w:t>
              <w:br/>
              <w:t xml:space="preserve">    return True</w:t>
              <w:br/>
              <w:br/>
              <w:t>n = int(input("Enter Number of Prime Numbers to Sum: "))</w:t>
              <w:br/>
              <w:t>count, num, total = 0, 2, 0</w:t>
              <w:br/>
              <w:t>while count &lt; n:</w:t>
              <w:br/>
              <w:t xml:space="preserve">    if is_prime(num):</w:t>
              <w:br/>
              <w:t xml:space="preserve">        total += num</w:t>
              <w:br/>
              <w:t xml:space="preserve">        count += 1</w:t>
              <w:br/>
              <w:t xml:space="preserve">    num += 1</w:t>
              <w:br/>
              <w:t>print("Sum of first", n, "prime numbers is:", total)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This request requires more credits, or fewer max_tokens. You requested up to 500 tokens, but can only afford 112. To increase, visit https://openrouter.ai/settings/credits and upgrade to a paid account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