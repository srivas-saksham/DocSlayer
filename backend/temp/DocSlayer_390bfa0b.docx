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Consolas" w:hAnsi="Consolas"/>
          <w:b/>
          <w:color w:val="000000"/>
          <w:sz w:val="28"/>
        </w:rPr>
        <w:t>Question 1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Error: Hugging Face request failed: Model 'deepseek-ai/deepseek-coder-1.3b-instruct' not found. Try one of these working models:</w:t>
              <w:br/>
              <w:t xml:space="preserve">  - deepseek-ai/deepseek-coder-1.3b-instruct</w:t>
              <w:br/>
              <w:t xml:space="preserve">  - deepseek-ai/deepseek-coder-6.7b-instruct</w:t>
              <w:br/>
              <w:t xml:space="preserve">  - Salesforce/codegen-350M-mono</w:t>
              <w:br/>
              <w:t xml:space="preserve">  - Salesforce/codegen-2B-mono</w:t>
              <w:br/>
              <w:t xml:space="preserve">  - microsoft/CodeGPT-small-py</w:t>
              <w:br/>
              <w:t xml:space="preserve">  - WizardLM/WizardCoder-1B-V1.0</w:t>
              <w:br/>
              <w:t xml:space="preserve">  - WizardLM/WizardCoder-3B-V1.0</w:t>
              <w:br/>
              <w:br/>
              <w:t>Update your .env file with:</w:t>
              <w:br/>
              <w:t>HF_AI_MODEL=deepseek-ai/deepseek-coder-1.3b-instruct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2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Fibonacci Series 0 1 1 2 3 5 ………..N</w:t>
              <w:br/>
              <w:br/>
              <w:t>n = int(input("Enter the number of terms: "))</w:t>
              <w:br/>
              <w:t>a, b = 0, 1</w:t>
              <w:br/>
              <w:t>print("Fibonacci Series:")</w:t>
              <w:br/>
              <w:t>for _ in range(n):</w:t>
              <w:br/>
              <w:t xml:space="preserve">    print(a)</w:t>
              <w:br/>
              <w:t xml:space="preserve">    a, b = b, a + b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Error: Hugging Face request failed: Model 'deepseek-ai/deepseek-coder-1.3b-instruct' not found. Try one of these working models:</w:t>
              <w:br/>
              <w:t xml:space="preserve">  - deepseek-ai/deepseek-coder-1.3b-instruct</w:t>
              <w:br/>
              <w:t xml:space="preserve">  - deepseek-ai/deepseek-coder-6.7b-instruct</w:t>
              <w:br/>
              <w:t xml:space="preserve">  - Salesforce/codegen-350M-mono</w:t>
              <w:br/>
              <w:t xml:space="preserve">  - Salesforce/codegen-2B-mono</w:t>
              <w:br/>
              <w:t xml:space="preserve">  - microsoft/CodeGPT-small-py</w:t>
              <w:br/>
              <w:t xml:space="preserve">  - WizardLM/WizardCoder-1B-V1.0</w:t>
              <w:br/>
              <w:t xml:space="preserve">  - WizardLM/WizardCoder-3B-V1.0</w:t>
              <w:br/>
              <w:br/>
              <w:t>Update your .env file with:</w:t>
              <w:br/>
              <w:t>HF_AI_MODEL=deepseek-ai/deepseek-coder-1.3b-instruct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3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the sum of first n prime numbers.</w:t>
              <w:br/>
              <w:br/>
              <w:t>def is_prime(num):</w:t>
              <w:br/>
              <w:t xml:space="preserve">    if num &lt; 2:</w:t>
              <w:br/>
              <w:t xml:space="preserve">        return False</w:t>
              <w:br/>
              <w:t xml:space="preserve">    for i in range(2, int(num ** 0.5) + 1):</w:t>
              <w:br/>
              <w:t xml:space="preserve">        if num % i == 0:</w:t>
              <w:br/>
              <w:t xml:space="preserve">            return False</w:t>
              <w:br/>
              <w:t xml:space="preserve">    return True</w:t>
              <w:br/>
              <w:br/>
              <w:t>n = int(input("Enter Number of Prime Numbers to Sum: "))</w:t>
              <w:br/>
              <w:t>count, num, total = 0, 2, 0</w:t>
              <w:br/>
              <w:t>while count &lt; n:</w:t>
              <w:br/>
              <w:t xml:space="preserve">    if is_prime(num):</w:t>
              <w:br/>
              <w:t xml:space="preserve">        total += num</w:t>
              <w:br/>
              <w:t xml:space="preserve">        count += 1</w:t>
              <w:br/>
              <w:t xml:space="preserve">    num += 1</w:t>
              <w:br/>
              <w:t>print("Sum of first", n, "prime numbers is:", total)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Error: Hugging Face request failed: Model 'deepseek-ai/deepseek-coder-1.3b-instruct' not found. Try one of these working models:</w:t>
              <w:br/>
              <w:t xml:space="preserve">  - deepseek-ai/deepseek-coder-1.3b-instruct</w:t>
              <w:br/>
              <w:t xml:space="preserve">  - deepseek-ai/deepseek-coder-6.7b-instruct</w:t>
              <w:br/>
              <w:t xml:space="preserve">  - Salesforce/codegen-350M-mono</w:t>
              <w:br/>
              <w:t xml:space="preserve">  - Salesforce/codegen-2B-mono</w:t>
              <w:br/>
              <w:t xml:space="preserve">  - microsoft/CodeGPT-small-py</w:t>
              <w:br/>
              <w:t xml:space="preserve">  - WizardLM/WizardCoder-1B-V1.0</w:t>
              <w:br/>
              <w:t xml:space="preserve">  - WizardLM/WizardCoder-3B-V1.0</w:t>
              <w:br/>
              <w:br/>
              <w:t>Update your .env file with:</w:t>
              <w:br/>
              <w:t>HF_AI_MODEL=deepseek-ai/deepseek-coder-1.3b-instruct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