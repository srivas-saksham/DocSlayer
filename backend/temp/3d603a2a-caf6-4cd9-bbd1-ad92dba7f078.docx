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&lt;!DOCTYPE html&gt;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html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lang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"en"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head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meta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charset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"utf-8"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link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rel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"icon"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sizes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"32x32"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href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"%PUBLIC_URL%/docslayer_logo_trans.png"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meta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name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"viewport"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content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"width=device-width, initial-scale=1"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meta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name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"theme-color"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content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"#000000"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meta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9400D3"/>
                <w:sz w:val="24"/>
              </w:rPr>
              <w:t>name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"description"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9400D3"/>
                <w:sz w:val="24"/>
              </w:rPr>
              <w:t>content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"Web site created using create-react-app"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link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rel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"apple-touch-icon"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href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"%PUBLIC_URL%/docslayer_logo_trans.png"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i/>
                <w:color w:val="808080"/>
                <w:sz w:val="24"/>
              </w:rPr>
              <w:t>&lt;!--</w:t>
              <w:br/>
              <w:t xml:space="preserve">      manifest.json provides metadata used when your web app is installed on a</w:t>
              <w:br/>
              <w:t xml:space="preserve">      user's mobile device or desktop. See https://developers.google.com/web/fundamentals/web-app-manifest/</w:t>
              <w:br/>
              <w:t xml:space="preserve">    --&gt;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link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rel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"manifest"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href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"%PUBLIC_URL%/manifest.json"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i/>
                <w:color w:val="808080"/>
                <w:sz w:val="24"/>
              </w:rPr>
              <w:t>&lt;!--</w:t>
              <w:br/>
              <w:t xml:space="preserve">      Notice the use of %PUBLIC_URL% in the tags above.</w:t>
              <w:br/>
              <w:t xml:space="preserve">      It will be replaced with the URL of the `public` folder during the build.</w:t>
              <w:br/>
              <w:t xml:space="preserve">      Only files inside the `public` folder can be referenced from the HTML.</w:t>
              <w:br/>
              <w:br/>
              <w:t xml:space="preserve">      Unlike "/favicon.ico" or "favicon.ico", "%PUBLIC_URL%/favicon.ico" will</w:t>
              <w:br/>
              <w:t xml:space="preserve">      work correctly both with client-side routing and a non-root public URL.</w:t>
              <w:br/>
              <w:t xml:space="preserve">      Learn how to configure a non-root public URL by running `npm run build`.</w:t>
              <w:br/>
              <w:t xml:space="preserve">    --&gt;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title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>React App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title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head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body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noscript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>You need to enable JavaScript to run this app.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noscript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div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400D3"/>
                <w:sz w:val="24"/>
              </w:rPr>
              <w:t>id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"root"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div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i/>
                <w:color w:val="808080"/>
                <w:sz w:val="24"/>
              </w:rPr>
              <w:t>&lt;!--</w:t>
              <w:br/>
              <w:t xml:space="preserve">      This HTML file is a template.</w:t>
              <w:br/>
              <w:t xml:space="preserve">      If you open it directly in the browser, you will see an empty page.</w:t>
              <w:br/>
              <w:br/>
              <w:t xml:space="preserve">      You can add webfonts, meta tags, or analytics to this file.</w:t>
              <w:br/>
              <w:t xml:space="preserve">      The build step will place the bundled scripts into the &lt;body&gt; tag.</w:t>
              <w:br/>
              <w:br/>
              <w:t xml:space="preserve">      To begin the development, run `npm start` or `yarn start`.</w:t>
              <w:br/>
              <w:t xml:space="preserve">      To create a production bundle, use `npm run build` or `yarn build`.</w:t>
              <w:br/>
              <w:t xml:space="preserve">    --&gt;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body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html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"short_name"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"React App"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"name"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"Create React App Sample"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"icons"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"src"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"favicon.ico"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"sizes"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"64x64 32x32 24x24 16x16"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"type"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"image/x-icon"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},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"src"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"logo192.png"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"type"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"image/png"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"sizes"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"192x192"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},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"src"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"logo512.png"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"type"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"image/png"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4"/>
              </w:rPr>
              <w:t>"sizes"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"512x512"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],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"start_url"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"."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"display"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"standalone"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"theme_color"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"#000000"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24"/>
              </w:rPr>
              <w:t>"background_color"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"#ffffff"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