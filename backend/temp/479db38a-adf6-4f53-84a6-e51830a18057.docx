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Student Details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Student Name: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Saksham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Enrollment Numbers: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05617702024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Batch: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BCA 3A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Teacher Name: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ABC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Creation Date: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2025-09-11</w:t>
            </w:r>
          </w:p>
        </w:tc>
      </w:tr>
    </w:tbl>
    <w:p/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Index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S. No.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Topic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Date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Teacher's Signature</w:t>
            </w: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1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1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2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2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3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3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4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4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5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5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6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6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7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7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8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8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9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9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demonstrate the use of different operators in python.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Addition: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Subtraction: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Multiplication: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Modulus: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Floor 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Exponentiation: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Not 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Greater: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Smaller: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AND: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and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OR: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NOT: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not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first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second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Fibonacci Series 0 1 1 2 3 5 ………..N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the number of terms: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Fibonacci Series: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_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the sum of first n prime numbers.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0.5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 of Prime Numbers to Sum: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Sum of first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prime numbers is: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Create a function Pall_n to print all of the palindrome numbers between two ranges.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lower range: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upper range: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Palindrome numbers are: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Python program to perform the string slicing.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a string: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String Slicing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First 5 characters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Last 5 characters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3. Characters from index 2 to 7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4. Every second character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5. Reversed string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6.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First 5 characters: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Last 5 characters: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Characters from index 2 to 7: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8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Every second character: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Reversed string: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6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Python program to demonstrate the use of List, Tuple, Dictionary.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40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{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c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300</w:t>
            </w:r>
            <w:r>
              <w:rPr>
                <w:rFonts w:ascii="Consolas" w:hAnsi="Consolas"/>
                <w:color w:val="000000"/>
                <w:sz w:val="24"/>
              </w:rPr>
              <w:t>}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Data Structure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Show List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Show Tuple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3. Show Dictionary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4.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List: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Access List element (index 2):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Tuple: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Access Tuple element (index 1):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Dictionary: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Access Dictionary element (key </w:t>
            </w:r>
            <w:r>
              <w:rPr>
                <w:rFonts w:ascii="Consolas" w:hAnsi="Consolas"/>
                <w:color w:val="008000"/>
                <w:sz w:val="24"/>
              </w:rPr>
              <w:t>'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'</w:t>
            </w:r>
            <w:r>
              <w:rPr>
                <w:rFonts w:ascii="Consolas" w:hAnsi="Consolas"/>
                <w:color w:val="008000"/>
                <w:sz w:val="24"/>
              </w:rPr>
              <w:t>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Q1: Write a program to perform Linear Search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len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Linear Search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Perform Linear Search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the element to search: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f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Element found at index </w:t>
            </w:r>
            <w:r>
              <w:rPr>
                <w:rFonts w:ascii="Consolas" w:hAnsi="Consolas"/>
                <w:color w:val="008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8000"/>
                <w:sz w:val="24"/>
              </w:rPr>
              <w:t>}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Element not found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Q2: Write a function to find all duplicates in two different lists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intersection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Duplicate Finder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Find Duplicates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elements of first list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elements of second list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Duplicates found: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No duplicates found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Q3: Write a function to print the sum of numbers in list having 3 at their units place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sum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Sum of Numbers Ending with 3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Calculate Sum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f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Sum of numbers ending with 3 is: </w:t>
            </w:r>
            <w:r>
              <w:rPr>
                <w:rFonts w:ascii="Consolas" w:hAnsi="Consolas"/>
                <w:color w:val="008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8000"/>
                <w:sz w:val="24"/>
              </w:rPr>
              <w:t>}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sectPr w:rsidR="00FC693F" w:rsidRPr="0006063C" w:rsidSect="0003461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onsolas" w:hAnsi="Consolas"/>
        <w:b w:val="0"/>
        <w:color w:val="000000"/>
        <w:sz w:val="20"/>
      </w:rPr>
      <w:t xml:space="preserve">Page </w:t>
      <w:fldChar w:fldCharType="begin"/>
      <w:instrText>PAGE</w:instrText>
      <w:fldChar w:fldCharType="end"/>
    </w:r>
    <w:r>
      <w:rPr>
        <w:rFonts w:ascii="Consolas" w:hAnsi="Consolas"/>
        <w:b w:val="0"/>
        <w:color w:val="000000"/>
        <w:sz w:val="20"/>
      </w:rPr>
      <w:t xml:space="preserve"> of </w:t>
      <w:fldChar w:fldCharType="begin"/>
      <w:instrText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